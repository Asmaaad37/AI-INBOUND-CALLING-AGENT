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142C7C" w14:textId="77777777" w:rsidR="00BE4B2F" w:rsidRPr="009E6979" w:rsidRDefault="00000000" w:rsidP="00616B1E">
      <w:pPr>
        <w:pStyle w:val="Title"/>
        <w:spacing w:line="276" w:lineRule="auto"/>
        <w:rPr>
          <w:rFonts w:ascii="Times New Roman" w:hAnsi="Times New Roman" w:cs="Times New Roman"/>
        </w:rPr>
      </w:pPr>
      <w:r w:rsidRPr="009E6979">
        <w:rPr>
          <w:rFonts w:ascii="Times New Roman" w:hAnsi="Times New Roman" w:cs="Times New Roman"/>
        </w:rPr>
        <w:t>Software Requirements Specification (SRS)</w:t>
      </w:r>
    </w:p>
    <w:p w14:paraId="62FB6BB5" w14:textId="77777777" w:rsidR="00BE4B2F" w:rsidRPr="009E6979" w:rsidRDefault="00BE4B2F" w:rsidP="00616B1E">
      <w:pPr>
        <w:rPr>
          <w:rFonts w:ascii="Times New Roman" w:hAnsi="Times New Roman" w:cs="Times New Roman"/>
        </w:rPr>
      </w:pPr>
    </w:p>
    <w:p w14:paraId="625FF6B6" w14:textId="20F0198D" w:rsidR="00BE4B2F" w:rsidRPr="00622082" w:rsidRDefault="00000000" w:rsidP="0062208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22082">
        <w:rPr>
          <w:rFonts w:ascii="Times New Roman" w:hAnsi="Times New Roman" w:cs="Times New Roman"/>
          <w:b/>
          <w:bCs/>
          <w:sz w:val="28"/>
          <w:szCs w:val="28"/>
        </w:rPr>
        <w:t>AI Inbound Calling Agent</w:t>
      </w:r>
    </w:p>
    <w:p w14:paraId="16889CE8" w14:textId="77777777" w:rsidR="00BE4B2F" w:rsidRPr="009E6979" w:rsidRDefault="00000000" w:rsidP="00616B1E">
      <w:pPr>
        <w:rPr>
          <w:rFonts w:ascii="Times New Roman" w:hAnsi="Times New Roman" w:cs="Times New Roman"/>
          <w:sz w:val="24"/>
          <w:szCs w:val="24"/>
        </w:rPr>
      </w:pPr>
      <w:r w:rsidRPr="00622082">
        <w:rPr>
          <w:rFonts w:ascii="Times New Roman" w:hAnsi="Times New Roman" w:cs="Times New Roman"/>
          <w:b/>
          <w:bCs/>
          <w:sz w:val="24"/>
          <w:szCs w:val="24"/>
        </w:rPr>
        <w:t>Project Manager:</w:t>
      </w:r>
      <w:r w:rsidRPr="009E6979">
        <w:rPr>
          <w:rFonts w:ascii="Times New Roman" w:hAnsi="Times New Roman" w:cs="Times New Roman"/>
          <w:sz w:val="24"/>
          <w:szCs w:val="24"/>
        </w:rPr>
        <w:t xml:space="preserve"> Dr. Muhammad Ilyas</w:t>
      </w:r>
    </w:p>
    <w:p w14:paraId="11F81C44" w14:textId="77777777" w:rsidR="00BE4B2F" w:rsidRPr="009E6979" w:rsidRDefault="00000000" w:rsidP="00616B1E">
      <w:pPr>
        <w:rPr>
          <w:rFonts w:ascii="Times New Roman" w:hAnsi="Times New Roman" w:cs="Times New Roman"/>
          <w:sz w:val="24"/>
          <w:szCs w:val="24"/>
        </w:rPr>
      </w:pPr>
      <w:r w:rsidRPr="00622082">
        <w:rPr>
          <w:rFonts w:ascii="Times New Roman" w:hAnsi="Times New Roman" w:cs="Times New Roman"/>
          <w:b/>
          <w:bCs/>
          <w:sz w:val="24"/>
          <w:szCs w:val="24"/>
        </w:rPr>
        <w:t>Internal Advisor:</w:t>
      </w:r>
      <w:r w:rsidRPr="009E6979">
        <w:rPr>
          <w:rFonts w:ascii="Times New Roman" w:hAnsi="Times New Roman" w:cs="Times New Roman"/>
          <w:sz w:val="24"/>
          <w:szCs w:val="24"/>
        </w:rPr>
        <w:t xml:space="preserve"> Dr. Muhammad Saad Razzaq</w:t>
      </w:r>
    </w:p>
    <w:p w14:paraId="76612814" w14:textId="77777777" w:rsidR="00BE4B2F" w:rsidRPr="009E6979" w:rsidRDefault="00000000" w:rsidP="00616B1E">
      <w:pPr>
        <w:rPr>
          <w:rFonts w:ascii="Times New Roman" w:hAnsi="Times New Roman" w:cs="Times New Roman"/>
          <w:sz w:val="24"/>
          <w:szCs w:val="24"/>
        </w:rPr>
      </w:pPr>
      <w:r w:rsidRPr="00622082">
        <w:rPr>
          <w:rFonts w:ascii="Times New Roman" w:hAnsi="Times New Roman" w:cs="Times New Roman"/>
          <w:b/>
          <w:bCs/>
          <w:sz w:val="24"/>
          <w:szCs w:val="24"/>
        </w:rPr>
        <w:t>Project Team:</w:t>
      </w:r>
      <w:r w:rsidRPr="009E6979">
        <w:rPr>
          <w:rFonts w:ascii="Times New Roman" w:hAnsi="Times New Roman" w:cs="Times New Roman"/>
          <w:sz w:val="24"/>
          <w:szCs w:val="24"/>
        </w:rPr>
        <w:t xml:space="preserve"> Muhammad Asmaad Saeed, Laiba Siraj, Fatima Zahid, Areeba Rehman</w:t>
      </w:r>
    </w:p>
    <w:p w14:paraId="084B7D22" w14:textId="77777777" w:rsidR="00BE4B2F" w:rsidRPr="009E6979" w:rsidRDefault="00000000" w:rsidP="00616B1E">
      <w:pPr>
        <w:rPr>
          <w:rFonts w:ascii="Times New Roman" w:hAnsi="Times New Roman" w:cs="Times New Roman"/>
        </w:rPr>
      </w:pPr>
      <w:r w:rsidRPr="00622082">
        <w:rPr>
          <w:rFonts w:ascii="Times New Roman" w:hAnsi="Times New Roman" w:cs="Times New Roman"/>
          <w:b/>
          <w:bCs/>
          <w:sz w:val="24"/>
          <w:szCs w:val="24"/>
        </w:rPr>
        <w:t>Submission Date:</w:t>
      </w:r>
      <w:r w:rsidRPr="009E6979">
        <w:rPr>
          <w:rFonts w:ascii="Times New Roman" w:hAnsi="Times New Roman" w:cs="Times New Roman"/>
          <w:sz w:val="24"/>
          <w:szCs w:val="24"/>
        </w:rPr>
        <w:t xml:space="preserve"> October 20, 2025</w:t>
      </w:r>
      <w:r w:rsidRPr="009E6979">
        <w:rPr>
          <w:rFonts w:ascii="Times New Roman" w:hAnsi="Times New Roman" w:cs="Times New Roman"/>
          <w:sz w:val="24"/>
          <w:szCs w:val="24"/>
        </w:rPr>
        <w:br/>
      </w:r>
      <w:r w:rsidRPr="009E6979">
        <w:rPr>
          <w:rFonts w:ascii="Times New Roman" w:hAnsi="Times New Roman" w:cs="Times New Roman"/>
        </w:rPr>
        <w:br/>
      </w:r>
    </w:p>
    <w:p w14:paraId="530C2A30" w14:textId="77777777" w:rsidR="00BE4B2F" w:rsidRPr="009E6979" w:rsidRDefault="00BE4B2F" w:rsidP="00616B1E">
      <w:pPr>
        <w:rPr>
          <w:rFonts w:ascii="Times New Roman" w:hAnsi="Times New Roman" w:cs="Times New Roman"/>
        </w:rPr>
      </w:pPr>
    </w:p>
    <w:p w14:paraId="14BB4D0E" w14:textId="77777777" w:rsidR="00BE4B2F" w:rsidRPr="009E6979" w:rsidRDefault="00BE4B2F" w:rsidP="00616B1E">
      <w:pPr>
        <w:rPr>
          <w:rFonts w:ascii="Times New Roman" w:hAnsi="Times New Roman" w:cs="Times New Roman"/>
        </w:rPr>
      </w:pPr>
    </w:p>
    <w:p w14:paraId="7087CEDA" w14:textId="77777777" w:rsidR="00BE4B2F" w:rsidRPr="009E6979" w:rsidRDefault="00BE4B2F" w:rsidP="00616B1E">
      <w:pPr>
        <w:rPr>
          <w:rFonts w:ascii="Times New Roman" w:hAnsi="Times New Roman" w:cs="Times New Roman"/>
        </w:rPr>
      </w:pPr>
    </w:p>
    <w:p w14:paraId="251766F3" w14:textId="77777777" w:rsidR="00BE4B2F" w:rsidRPr="009E6979" w:rsidRDefault="00BE4B2F" w:rsidP="00616B1E">
      <w:pPr>
        <w:rPr>
          <w:rFonts w:ascii="Times New Roman" w:hAnsi="Times New Roman" w:cs="Times New Roman"/>
        </w:rPr>
      </w:pPr>
    </w:p>
    <w:p w14:paraId="0DD54588" w14:textId="77777777" w:rsidR="00BE4B2F" w:rsidRPr="009E6979" w:rsidRDefault="00BE4B2F" w:rsidP="00616B1E">
      <w:pPr>
        <w:rPr>
          <w:rFonts w:ascii="Times New Roman" w:hAnsi="Times New Roman" w:cs="Times New Roman"/>
        </w:rPr>
      </w:pPr>
    </w:p>
    <w:p w14:paraId="49D9304C" w14:textId="77777777" w:rsidR="00BE4B2F" w:rsidRPr="009E6979" w:rsidRDefault="00BE4B2F" w:rsidP="00616B1E">
      <w:pPr>
        <w:rPr>
          <w:rFonts w:ascii="Times New Roman" w:hAnsi="Times New Roman" w:cs="Times New Roman"/>
        </w:rPr>
      </w:pPr>
    </w:p>
    <w:p w14:paraId="2C1EAECC" w14:textId="77777777" w:rsidR="00BE4B2F" w:rsidRPr="009E6979" w:rsidRDefault="00BE4B2F" w:rsidP="00616B1E">
      <w:pPr>
        <w:rPr>
          <w:rFonts w:ascii="Times New Roman" w:hAnsi="Times New Roman" w:cs="Times New Roman"/>
        </w:rPr>
      </w:pPr>
    </w:p>
    <w:p w14:paraId="3024A41F" w14:textId="77777777" w:rsidR="00BE4B2F" w:rsidRPr="009E6979" w:rsidRDefault="00BE4B2F" w:rsidP="00616B1E">
      <w:pPr>
        <w:rPr>
          <w:rFonts w:ascii="Times New Roman" w:hAnsi="Times New Roman" w:cs="Times New Roman"/>
        </w:rPr>
      </w:pPr>
    </w:p>
    <w:p w14:paraId="08B91534" w14:textId="77777777" w:rsidR="00BE4B2F" w:rsidRPr="009E6979" w:rsidRDefault="00BE4B2F" w:rsidP="00616B1E">
      <w:pPr>
        <w:rPr>
          <w:rFonts w:ascii="Times New Roman" w:hAnsi="Times New Roman" w:cs="Times New Roman"/>
        </w:rPr>
      </w:pPr>
    </w:p>
    <w:p w14:paraId="2458533A" w14:textId="7BD77751" w:rsidR="00BE4B2F" w:rsidRDefault="00000000" w:rsidP="004A7D18">
      <w:pPr>
        <w:jc w:val="right"/>
        <w:rPr>
          <w:rFonts w:ascii="Times New Roman" w:hAnsi="Times New Roman" w:cs="Times New Roman"/>
          <w:b/>
          <w:bCs/>
        </w:rPr>
      </w:pPr>
      <w:r w:rsidRPr="004A7D18">
        <w:rPr>
          <w:rFonts w:ascii="Times New Roman" w:hAnsi="Times New Roman" w:cs="Times New Roman"/>
          <w:b/>
          <w:bCs/>
        </w:rPr>
        <w:t>Project Manager’s Signature: _____________________</w:t>
      </w:r>
    </w:p>
    <w:p w14:paraId="4615BD18" w14:textId="77777777" w:rsidR="004A7D18" w:rsidRPr="004A7D18" w:rsidRDefault="004A7D18" w:rsidP="004A7D18">
      <w:pPr>
        <w:jc w:val="right"/>
        <w:rPr>
          <w:rFonts w:ascii="Times New Roman" w:hAnsi="Times New Roman" w:cs="Times New Roman"/>
          <w:b/>
          <w:bCs/>
        </w:rPr>
      </w:pPr>
    </w:p>
    <w:p w14:paraId="2F7871EC" w14:textId="77777777" w:rsidR="00616B1E" w:rsidRPr="009E6979" w:rsidRDefault="00616B1E" w:rsidP="00616B1E">
      <w:pPr>
        <w:pStyle w:val="Heading2"/>
        <w:rPr>
          <w:rFonts w:ascii="Times New Roman" w:hAnsi="Times New Roman" w:cs="Times New Roman"/>
        </w:rPr>
      </w:pPr>
    </w:p>
    <w:p w14:paraId="6B7DB0C8" w14:textId="2E7DE9A0" w:rsidR="00BE4B2F" w:rsidRPr="009E6979" w:rsidRDefault="00000000" w:rsidP="00616B1E">
      <w:pPr>
        <w:pStyle w:val="Heading2"/>
        <w:rPr>
          <w:rFonts w:ascii="Times New Roman" w:hAnsi="Times New Roman" w:cs="Times New Roman"/>
          <w:color w:val="auto"/>
        </w:rPr>
      </w:pPr>
      <w:r w:rsidRPr="009E6979">
        <w:rPr>
          <w:rFonts w:ascii="Times New Roman" w:hAnsi="Times New Roman" w:cs="Times New Roman"/>
        </w:rPr>
        <w:br/>
      </w:r>
      <w:r w:rsidRPr="009E6979">
        <w:rPr>
          <w:rFonts w:ascii="Times New Roman" w:hAnsi="Times New Roman" w:cs="Times New Roman"/>
        </w:rPr>
        <w:br/>
      </w:r>
      <w:r w:rsidRPr="009E6979">
        <w:rPr>
          <w:rFonts w:ascii="Times New Roman" w:hAnsi="Times New Roman" w:cs="Times New Roman"/>
          <w:color w:val="auto"/>
          <w:sz w:val="32"/>
          <w:szCs w:val="32"/>
        </w:rPr>
        <w:t>Document Information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BE4B2F" w:rsidRPr="009E6979" w14:paraId="0034E9FC" w14:textId="77777777" w:rsidTr="00616B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FF3EB41" w14:textId="77777777" w:rsidR="00BE4B2F" w:rsidRPr="009E6979" w:rsidRDefault="00000000" w:rsidP="00616B1E">
            <w:pPr>
              <w:rPr>
                <w:rFonts w:ascii="Times New Roman" w:hAnsi="Times New Roman" w:cs="Times New Roman"/>
              </w:rPr>
            </w:pPr>
            <w:r w:rsidRPr="009E6979">
              <w:rPr>
                <w:rFonts w:ascii="Times New Roman" w:hAnsi="Times New Roman" w:cs="Times New Roman"/>
              </w:rPr>
              <w:t>Customer</w:t>
            </w:r>
          </w:p>
        </w:tc>
        <w:tc>
          <w:tcPr>
            <w:tcW w:w="4320" w:type="dxa"/>
          </w:tcPr>
          <w:p w14:paraId="5B950D87" w14:textId="77777777" w:rsidR="00BE4B2F" w:rsidRPr="009E6979" w:rsidRDefault="00000000" w:rsidP="00616B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E6979">
              <w:rPr>
                <w:rFonts w:ascii="Times New Roman" w:hAnsi="Times New Roman" w:cs="Times New Roman"/>
              </w:rPr>
              <w:t>University of Sargodha (UOS)</w:t>
            </w:r>
          </w:p>
        </w:tc>
      </w:tr>
      <w:tr w:rsidR="00BE4B2F" w:rsidRPr="009E6979" w14:paraId="361D5B6E" w14:textId="77777777" w:rsidTr="00616B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9011848" w14:textId="77777777" w:rsidR="00BE4B2F" w:rsidRPr="009E6979" w:rsidRDefault="00000000" w:rsidP="00616B1E">
            <w:pPr>
              <w:rPr>
                <w:rFonts w:ascii="Times New Roman" w:hAnsi="Times New Roman" w:cs="Times New Roman"/>
              </w:rPr>
            </w:pPr>
            <w:r w:rsidRPr="009E6979">
              <w:rPr>
                <w:rFonts w:ascii="Times New Roman" w:hAnsi="Times New Roman" w:cs="Times New Roman"/>
              </w:rPr>
              <w:t>Project</w:t>
            </w:r>
          </w:p>
        </w:tc>
        <w:tc>
          <w:tcPr>
            <w:tcW w:w="4320" w:type="dxa"/>
          </w:tcPr>
          <w:p w14:paraId="0A0D2A53" w14:textId="77777777" w:rsidR="00BE4B2F" w:rsidRPr="009E6979" w:rsidRDefault="00000000" w:rsidP="00616B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E6979">
              <w:rPr>
                <w:rFonts w:ascii="Times New Roman" w:hAnsi="Times New Roman" w:cs="Times New Roman"/>
              </w:rPr>
              <w:t>AI Inbound Calling Agent</w:t>
            </w:r>
          </w:p>
        </w:tc>
      </w:tr>
      <w:tr w:rsidR="00BE4B2F" w:rsidRPr="009E6979" w14:paraId="1AE53621" w14:textId="77777777" w:rsidTr="00616B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F4958C4" w14:textId="77777777" w:rsidR="00BE4B2F" w:rsidRPr="009E6979" w:rsidRDefault="00000000" w:rsidP="00616B1E">
            <w:pPr>
              <w:rPr>
                <w:rFonts w:ascii="Times New Roman" w:hAnsi="Times New Roman" w:cs="Times New Roman"/>
              </w:rPr>
            </w:pPr>
            <w:r w:rsidRPr="009E6979">
              <w:rPr>
                <w:rFonts w:ascii="Times New Roman" w:hAnsi="Times New Roman" w:cs="Times New Roman"/>
              </w:rPr>
              <w:t>Document</w:t>
            </w:r>
          </w:p>
        </w:tc>
        <w:tc>
          <w:tcPr>
            <w:tcW w:w="4320" w:type="dxa"/>
          </w:tcPr>
          <w:p w14:paraId="5BDF26ED" w14:textId="77777777" w:rsidR="00BE4B2F" w:rsidRPr="009E6979" w:rsidRDefault="00000000" w:rsidP="00616B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E6979">
              <w:rPr>
                <w:rFonts w:ascii="Times New Roman" w:hAnsi="Times New Roman" w:cs="Times New Roman"/>
              </w:rPr>
              <w:t>Software Requirements Specifications</w:t>
            </w:r>
          </w:p>
        </w:tc>
      </w:tr>
      <w:tr w:rsidR="00BE4B2F" w:rsidRPr="009E6979" w14:paraId="1E5532DE" w14:textId="77777777" w:rsidTr="00616B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65A5645" w14:textId="77777777" w:rsidR="00BE4B2F" w:rsidRPr="009E6979" w:rsidRDefault="00000000" w:rsidP="00616B1E">
            <w:pPr>
              <w:rPr>
                <w:rFonts w:ascii="Times New Roman" w:hAnsi="Times New Roman" w:cs="Times New Roman"/>
              </w:rPr>
            </w:pPr>
            <w:r w:rsidRPr="009E6979">
              <w:rPr>
                <w:rFonts w:ascii="Times New Roman" w:hAnsi="Times New Roman" w:cs="Times New Roman"/>
              </w:rPr>
              <w:t>Document Version</w:t>
            </w:r>
          </w:p>
        </w:tc>
        <w:tc>
          <w:tcPr>
            <w:tcW w:w="4320" w:type="dxa"/>
          </w:tcPr>
          <w:p w14:paraId="32AC7D71" w14:textId="77777777" w:rsidR="00BE4B2F" w:rsidRPr="009E6979" w:rsidRDefault="00000000" w:rsidP="00616B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E6979">
              <w:rPr>
                <w:rFonts w:ascii="Times New Roman" w:hAnsi="Times New Roman" w:cs="Times New Roman"/>
              </w:rPr>
              <w:t>1.0</w:t>
            </w:r>
          </w:p>
        </w:tc>
      </w:tr>
      <w:tr w:rsidR="00BE4B2F" w:rsidRPr="009E6979" w14:paraId="769D67B0" w14:textId="77777777" w:rsidTr="00616B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58D27D2" w14:textId="77777777" w:rsidR="00BE4B2F" w:rsidRPr="009E6979" w:rsidRDefault="00000000" w:rsidP="00616B1E">
            <w:pPr>
              <w:rPr>
                <w:rFonts w:ascii="Times New Roman" w:hAnsi="Times New Roman" w:cs="Times New Roman"/>
              </w:rPr>
            </w:pPr>
            <w:r w:rsidRPr="009E6979">
              <w:rPr>
                <w:rFonts w:ascii="Times New Roman" w:hAnsi="Times New Roman" w:cs="Times New Roman"/>
              </w:rPr>
              <w:t>Identifier</w:t>
            </w:r>
          </w:p>
        </w:tc>
        <w:tc>
          <w:tcPr>
            <w:tcW w:w="4320" w:type="dxa"/>
          </w:tcPr>
          <w:p w14:paraId="533D6D78" w14:textId="77777777" w:rsidR="00BE4B2F" w:rsidRPr="009E6979" w:rsidRDefault="00BE4B2F" w:rsidP="00616B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BE4B2F" w:rsidRPr="009E6979" w14:paraId="362FE985" w14:textId="77777777" w:rsidTr="00616B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F9FB5A3" w14:textId="77777777" w:rsidR="00BE4B2F" w:rsidRPr="009E6979" w:rsidRDefault="00000000" w:rsidP="00616B1E">
            <w:pPr>
              <w:rPr>
                <w:rFonts w:ascii="Times New Roman" w:hAnsi="Times New Roman" w:cs="Times New Roman"/>
              </w:rPr>
            </w:pPr>
            <w:r w:rsidRPr="009E6979">
              <w:rPr>
                <w:rFonts w:ascii="Times New Roman" w:hAnsi="Times New Roman" w:cs="Times New Roman"/>
              </w:rPr>
              <w:t>Status</w:t>
            </w:r>
          </w:p>
        </w:tc>
        <w:tc>
          <w:tcPr>
            <w:tcW w:w="4320" w:type="dxa"/>
          </w:tcPr>
          <w:p w14:paraId="7D07FADD" w14:textId="77777777" w:rsidR="00BE4B2F" w:rsidRPr="009E6979" w:rsidRDefault="00000000" w:rsidP="00616B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E6979">
              <w:rPr>
                <w:rFonts w:ascii="Times New Roman" w:hAnsi="Times New Roman" w:cs="Times New Roman"/>
              </w:rPr>
              <w:t>Draft</w:t>
            </w:r>
          </w:p>
        </w:tc>
      </w:tr>
      <w:tr w:rsidR="00BE4B2F" w:rsidRPr="009E6979" w14:paraId="15D946F8" w14:textId="77777777" w:rsidTr="00616B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71E6942" w14:textId="77777777" w:rsidR="00BE4B2F" w:rsidRPr="009E6979" w:rsidRDefault="00000000" w:rsidP="00616B1E">
            <w:pPr>
              <w:rPr>
                <w:rFonts w:ascii="Times New Roman" w:hAnsi="Times New Roman" w:cs="Times New Roman"/>
              </w:rPr>
            </w:pPr>
            <w:r w:rsidRPr="009E6979">
              <w:rPr>
                <w:rFonts w:ascii="Times New Roman" w:hAnsi="Times New Roman" w:cs="Times New Roman"/>
              </w:rPr>
              <w:t>Author(s)</w:t>
            </w:r>
          </w:p>
        </w:tc>
        <w:tc>
          <w:tcPr>
            <w:tcW w:w="4320" w:type="dxa"/>
          </w:tcPr>
          <w:p w14:paraId="14B8EFEE" w14:textId="00C5CA3E" w:rsidR="00BE4B2F" w:rsidRPr="009E6979" w:rsidRDefault="00000000" w:rsidP="00616B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E6979">
              <w:rPr>
                <w:rFonts w:ascii="Times New Roman" w:hAnsi="Times New Roman" w:cs="Times New Roman"/>
              </w:rPr>
              <w:t xml:space="preserve">Muhammad Asmaad </w:t>
            </w:r>
            <w:r w:rsidR="009A570C" w:rsidRPr="009E6979">
              <w:rPr>
                <w:rFonts w:ascii="Times New Roman" w:hAnsi="Times New Roman" w:cs="Times New Roman"/>
              </w:rPr>
              <w:t>Saeed,</w:t>
            </w:r>
            <w:r w:rsidRPr="009E6979">
              <w:rPr>
                <w:rFonts w:ascii="Times New Roman" w:hAnsi="Times New Roman" w:cs="Times New Roman"/>
              </w:rPr>
              <w:t xml:space="preserve"> Laiba Siraj, Fatima </w:t>
            </w:r>
            <w:r w:rsidR="00616B1E" w:rsidRPr="009E6979">
              <w:rPr>
                <w:rFonts w:ascii="Times New Roman" w:hAnsi="Times New Roman" w:cs="Times New Roman"/>
              </w:rPr>
              <w:t>Zahid,</w:t>
            </w:r>
            <w:r w:rsidRPr="009E6979">
              <w:rPr>
                <w:rFonts w:ascii="Times New Roman" w:hAnsi="Times New Roman" w:cs="Times New Roman"/>
              </w:rPr>
              <w:t xml:space="preserve"> Areeba Rehman</w:t>
            </w:r>
          </w:p>
        </w:tc>
      </w:tr>
      <w:tr w:rsidR="00BE4B2F" w:rsidRPr="009E6979" w14:paraId="511ACBE6" w14:textId="77777777" w:rsidTr="00616B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B8452D6" w14:textId="77777777" w:rsidR="00BE4B2F" w:rsidRPr="009E6979" w:rsidRDefault="00000000" w:rsidP="00616B1E">
            <w:pPr>
              <w:rPr>
                <w:rFonts w:ascii="Times New Roman" w:hAnsi="Times New Roman" w:cs="Times New Roman"/>
              </w:rPr>
            </w:pPr>
            <w:r w:rsidRPr="009E6979">
              <w:rPr>
                <w:rFonts w:ascii="Times New Roman" w:hAnsi="Times New Roman" w:cs="Times New Roman"/>
              </w:rPr>
              <w:t>Approver(s)</w:t>
            </w:r>
          </w:p>
        </w:tc>
        <w:tc>
          <w:tcPr>
            <w:tcW w:w="4320" w:type="dxa"/>
          </w:tcPr>
          <w:p w14:paraId="2E6AC52B" w14:textId="77777777" w:rsidR="00BE4B2F" w:rsidRPr="009E6979" w:rsidRDefault="00000000" w:rsidP="00616B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E6979">
              <w:rPr>
                <w:rFonts w:ascii="Times New Roman" w:hAnsi="Times New Roman" w:cs="Times New Roman"/>
              </w:rPr>
              <w:t>Project Manager</w:t>
            </w:r>
          </w:p>
        </w:tc>
      </w:tr>
      <w:tr w:rsidR="00BE4B2F" w:rsidRPr="009E6979" w14:paraId="4C507D18" w14:textId="77777777" w:rsidTr="00616B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C0D2920" w14:textId="77777777" w:rsidR="00BE4B2F" w:rsidRPr="009E6979" w:rsidRDefault="00000000" w:rsidP="00616B1E">
            <w:pPr>
              <w:rPr>
                <w:rFonts w:ascii="Times New Roman" w:hAnsi="Times New Roman" w:cs="Times New Roman"/>
              </w:rPr>
            </w:pPr>
            <w:r w:rsidRPr="009E6979">
              <w:rPr>
                <w:rFonts w:ascii="Times New Roman" w:hAnsi="Times New Roman" w:cs="Times New Roman"/>
              </w:rPr>
              <w:t>Issue Date</w:t>
            </w:r>
          </w:p>
        </w:tc>
        <w:tc>
          <w:tcPr>
            <w:tcW w:w="4320" w:type="dxa"/>
          </w:tcPr>
          <w:p w14:paraId="6FEF59AF" w14:textId="77777777" w:rsidR="00BE4B2F" w:rsidRPr="009E6979" w:rsidRDefault="00000000" w:rsidP="00616B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E6979">
              <w:rPr>
                <w:rFonts w:ascii="Times New Roman" w:hAnsi="Times New Roman" w:cs="Times New Roman"/>
              </w:rPr>
              <w:t>October,2025</w:t>
            </w:r>
          </w:p>
        </w:tc>
      </w:tr>
      <w:tr w:rsidR="00BE4B2F" w:rsidRPr="009E6979" w14:paraId="293CF787" w14:textId="77777777" w:rsidTr="00616B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6DBD890" w14:textId="77777777" w:rsidR="00BE4B2F" w:rsidRPr="009E6979" w:rsidRDefault="00000000" w:rsidP="00616B1E">
            <w:pPr>
              <w:rPr>
                <w:rFonts w:ascii="Times New Roman" w:hAnsi="Times New Roman" w:cs="Times New Roman"/>
              </w:rPr>
            </w:pPr>
            <w:r w:rsidRPr="009E6979">
              <w:rPr>
                <w:rFonts w:ascii="Times New Roman" w:hAnsi="Times New Roman" w:cs="Times New Roman"/>
              </w:rPr>
              <w:t>Document Location</w:t>
            </w:r>
          </w:p>
        </w:tc>
        <w:tc>
          <w:tcPr>
            <w:tcW w:w="4320" w:type="dxa"/>
          </w:tcPr>
          <w:p w14:paraId="7B0FD3CA" w14:textId="77777777" w:rsidR="00BE4B2F" w:rsidRPr="009E6979" w:rsidRDefault="00BE4B2F" w:rsidP="00616B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BE4B2F" w:rsidRPr="009E6979" w14:paraId="0708F33D" w14:textId="77777777" w:rsidTr="00616B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2F0B55C" w14:textId="77777777" w:rsidR="00BE4B2F" w:rsidRPr="009E6979" w:rsidRDefault="00000000" w:rsidP="00616B1E">
            <w:pPr>
              <w:rPr>
                <w:rFonts w:ascii="Times New Roman" w:hAnsi="Times New Roman" w:cs="Times New Roman"/>
              </w:rPr>
            </w:pPr>
            <w:r w:rsidRPr="009E6979">
              <w:rPr>
                <w:rFonts w:ascii="Times New Roman" w:hAnsi="Times New Roman" w:cs="Times New Roman"/>
              </w:rPr>
              <w:t>Distribution</w:t>
            </w:r>
          </w:p>
        </w:tc>
        <w:tc>
          <w:tcPr>
            <w:tcW w:w="4320" w:type="dxa"/>
          </w:tcPr>
          <w:p w14:paraId="076A508F" w14:textId="77777777" w:rsidR="00BE4B2F" w:rsidRPr="009E6979" w:rsidRDefault="00000000" w:rsidP="00616B1E">
            <w:pPr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E6979">
              <w:rPr>
                <w:rFonts w:ascii="Times New Roman" w:hAnsi="Times New Roman" w:cs="Times New Roman"/>
              </w:rPr>
              <w:t>Project Manager</w:t>
            </w:r>
          </w:p>
          <w:p w14:paraId="14A13207" w14:textId="77777777" w:rsidR="00BE4B2F" w:rsidRPr="009E6979" w:rsidRDefault="00000000" w:rsidP="00616B1E">
            <w:pPr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E6979">
              <w:rPr>
                <w:rFonts w:ascii="Times New Roman" w:hAnsi="Times New Roman" w:cs="Times New Roman"/>
              </w:rPr>
              <w:t>Project Supervisor</w:t>
            </w:r>
          </w:p>
        </w:tc>
      </w:tr>
    </w:tbl>
    <w:p w14:paraId="7D682394" w14:textId="77777777" w:rsidR="00BE4B2F" w:rsidRPr="009E6979" w:rsidRDefault="00BE4B2F" w:rsidP="00616B1E">
      <w:pPr>
        <w:rPr>
          <w:rFonts w:ascii="Times New Roman" w:hAnsi="Times New Roman" w:cs="Times New Roman"/>
        </w:rPr>
      </w:pPr>
    </w:p>
    <w:p w14:paraId="1F29DC5A" w14:textId="77777777" w:rsidR="00BE4B2F" w:rsidRPr="009E6979" w:rsidRDefault="00000000" w:rsidP="00616B1E">
      <w:pPr>
        <w:pStyle w:val="Heading2"/>
        <w:rPr>
          <w:rFonts w:ascii="Times New Roman" w:hAnsi="Times New Roman" w:cs="Times New Roman"/>
          <w:color w:val="auto"/>
          <w:sz w:val="32"/>
          <w:szCs w:val="32"/>
        </w:rPr>
      </w:pPr>
      <w:r w:rsidRPr="009E6979">
        <w:rPr>
          <w:rFonts w:ascii="Times New Roman" w:hAnsi="Times New Roman" w:cs="Times New Roman"/>
          <w:color w:val="auto"/>
          <w:sz w:val="32"/>
          <w:szCs w:val="32"/>
        </w:rPr>
        <w:t>Definition of Terms, Acronyms and Abbreviations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BE4B2F" w:rsidRPr="009E6979" w14:paraId="0A006D21" w14:textId="77777777" w:rsidTr="00616B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3F73EA4" w14:textId="77777777" w:rsidR="00BE4B2F" w:rsidRPr="009E6979" w:rsidRDefault="00000000" w:rsidP="00616B1E">
            <w:pPr>
              <w:rPr>
                <w:rFonts w:ascii="Times New Roman" w:hAnsi="Times New Roman" w:cs="Times New Roman"/>
              </w:rPr>
            </w:pPr>
            <w:r w:rsidRPr="009E6979">
              <w:rPr>
                <w:rFonts w:ascii="Times New Roman" w:hAnsi="Times New Roman" w:cs="Times New Roman"/>
              </w:rPr>
              <w:t>Term</w:t>
            </w:r>
          </w:p>
        </w:tc>
        <w:tc>
          <w:tcPr>
            <w:tcW w:w="4320" w:type="dxa"/>
          </w:tcPr>
          <w:p w14:paraId="5F2ADA2A" w14:textId="77777777" w:rsidR="00BE4B2F" w:rsidRPr="009E6979" w:rsidRDefault="00000000" w:rsidP="00616B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E6979">
              <w:rPr>
                <w:rFonts w:ascii="Times New Roman" w:hAnsi="Times New Roman" w:cs="Times New Roman"/>
              </w:rPr>
              <w:t>Description</w:t>
            </w:r>
          </w:p>
        </w:tc>
      </w:tr>
      <w:tr w:rsidR="00BE4B2F" w:rsidRPr="009E6979" w14:paraId="0B7992B5" w14:textId="77777777" w:rsidTr="00616B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D6745BB" w14:textId="77777777" w:rsidR="00BE4B2F" w:rsidRPr="009E6979" w:rsidRDefault="00000000" w:rsidP="00616B1E">
            <w:pPr>
              <w:rPr>
                <w:rFonts w:ascii="Times New Roman" w:hAnsi="Times New Roman" w:cs="Times New Roman"/>
              </w:rPr>
            </w:pPr>
            <w:r w:rsidRPr="009E6979">
              <w:rPr>
                <w:rFonts w:ascii="Times New Roman" w:hAnsi="Times New Roman" w:cs="Times New Roman"/>
              </w:rPr>
              <w:t>ASR</w:t>
            </w:r>
          </w:p>
        </w:tc>
        <w:tc>
          <w:tcPr>
            <w:tcW w:w="4320" w:type="dxa"/>
          </w:tcPr>
          <w:p w14:paraId="0DEB005C" w14:textId="77777777" w:rsidR="00BE4B2F" w:rsidRPr="009E6979" w:rsidRDefault="00000000" w:rsidP="00616B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E6979">
              <w:rPr>
                <w:rFonts w:ascii="Times New Roman" w:hAnsi="Times New Roman" w:cs="Times New Roman"/>
              </w:rPr>
              <w:t>Automatic Speech Recognition</w:t>
            </w:r>
          </w:p>
        </w:tc>
      </w:tr>
      <w:tr w:rsidR="00BE4B2F" w:rsidRPr="009E6979" w14:paraId="72718718" w14:textId="77777777" w:rsidTr="00616B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1FDCF98" w14:textId="77777777" w:rsidR="00BE4B2F" w:rsidRPr="009E6979" w:rsidRDefault="00000000" w:rsidP="00616B1E">
            <w:pPr>
              <w:rPr>
                <w:rFonts w:ascii="Times New Roman" w:hAnsi="Times New Roman" w:cs="Times New Roman"/>
              </w:rPr>
            </w:pPr>
            <w:r w:rsidRPr="009E6979">
              <w:rPr>
                <w:rFonts w:ascii="Times New Roman" w:hAnsi="Times New Roman" w:cs="Times New Roman"/>
              </w:rPr>
              <w:t>NLU</w:t>
            </w:r>
          </w:p>
        </w:tc>
        <w:tc>
          <w:tcPr>
            <w:tcW w:w="4320" w:type="dxa"/>
          </w:tcPr>
          <w:p w14:paraId="1111C9A5" w14:textId="77777777" w:rsidR="00BE4B2F" w:rsidRPr="009E6979" w:rsidRDefault="00000000" w:rsidP="00616B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E6979">
              <w:rPr>
                <w:rFonts w:ascii="Times New Roman" w:hAnsi="Times New Roman" w:cs="Times New Roman"/>
              </w:rPr>
              <w:t>Natural Language Understanding</w:t>
            </w:r>
          </w:p>
        </w:tc>
      </w:tr>
      <w:tr w:rsidR="00BE4B2F" w:rsidRPr="009E6979" w14:paraId="14454766" w14:textId="77777777" w:rsidTr="00616B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858A0DA" w14:textId="77777777" w:rsidR="00BE4B2F" w:rsidRPr="009E6979" w:rsidRDefault="00000000" w:rsidP="00616B1E">
            <w:pPr>
              <w:rPr>
                <w:rFonts w:ascii="Times New Roman" w:hAnsi="Times New Roman" w:cs="Times New Roman"/>
              </w:rPr>
            </w:pPr>
            <w:r w:rsidRPr="009E6979">
              <w:rPr>
                <w:rFonts w:ascii="Times New Roman" w:hAnsi="Times New Roman" w:cs="Times New Roman"/>
              </w:rPr>
              <w:t>TTS</w:t>
            </w:r>
          </w:p>
        </w:tc>
        <w:tc>
          <w:tcPr>
            <w:tcW w:w="4320" w:type="dxa"/>
          </w:tcPr>
          <w:p w14:paraId="4B1F8BDC" w14:textId="77777777" w:rsidR="00BE4B2F" w:rsidRPr="009E6979" w:rsidRDefault="00000000" w:rsidP="00616B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E6979">
              <w:rPr>
                <w:rFonts w:ascii="Times New Roman" w:hAnsi="Times New Roman" w:cs="Times New Roman"/>
              </w:rPr>
              <w:t>Text-to-Speech</w:t>
            </w:r>
          </w:p>
        </w:tc>
      </w:tr>
      <w:tr w:rsidR="00BE4B2F" w:rsidRPr="009E6979" w14:paraId="7B15FE0F" w14:textId="77777777" w:rsidTr="00616B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0D0CAAD" w14:textId="77777777" w:rsidR="00BE4B2F" w:rsidRPr="009E6979" w:rsidRDefault="00000000" w:rsidP="00616B1E">
            <w:pPr>
              <w:rPr>
                <w:rFonts w:ascii="Times New Roman" w:hAnsi="Times New Roman" w:cs="Times New Roman"/>
              </w:rPr>
            </w:pPr>
            <w:r w:rsidRPr="009E6979">
              <w:rPr>
                <w:rFonts w:ascii="Times New Roman" w:hAnsi="Times New Roman" w:cs="Times New Roman"/>
              </w:rPr>
              <w:t>KG</w:t>
            </w:r>
          </w:p>
        </w:tc>
        <w:tc>
          <w:tcPr>
            <w:tcW w:w="4320" w:type="dxa"/>
          </w:tcPr>
          <w:p w14:paraId="24FC38A6" w14:textId="77777777" w:rsidR="00BE4B2F" w:rsidRPr="009E6979" w:rsidRDefault="00000000" w:rsidP="00616B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E6979">
              <w:rPr>
                <w:rFonts w:ascii="Times New Roman" w:hAnsi="Times New Roman" w:cs="Times New Roman"/>
              </w:rPr>
              <w:t>Knowledge Graph</w:t>
            </w:r>
          </w:p>
        </w:tc>
      </w:tr>
      <w:tr w:rsidR="00BE4B2F" w:rsidRPr="009E6979" w14:paraId="386947B9" w14:textId="77777777" w:rsidTr="00616B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5C089C7" w14:textId="77777777" w:rsidR="00BE4B2F" w:rsidRPr="009E6979" w:rsidRDefault="00000000" w:rsidP="00616B1E">
            <w:pPr>
              <w:rPr>
                <w:rFonts w:ascii="Times New Roman" w:hAnsi="Times New Roman" w:cs="Times New Roman"/>
              </w:rPr>
            </w:pPr>
            <w:r w:rsidRPr="009E6979">
              <w:rPr>
                <w:rFonts w:ascii="Times New Roman" w:hAnsi="Times New Roman" w:cs="Times New Roman"/>
              </w:rPr>
              <w:t>GraphRAG</w:t>
            </w:r>
          </w:p>
        </w:tc>
        <w:tc>
          <w:tcPr>
            <w:tcW w:w="4320" w:type="dxa"/>
          </w:tcPr>
          <w:p w14:paraId="16724261" w14:textId="77777777" w:rsidR="00BE4B2F" w:rsidRPr="009E6979" w:rsidRDefault="00000000" w:rsidP="00616B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E6979">
              <w:rPr>
                <w:rFonts w:ascii="Times New Roman" w:hAnsi="Times New Roman" w:cs="Times New Roman"/>
              </w:rPr>
              <w:t>Graph-based Retrieval-Augmented Generation</w:t>
            </w:r>
          </w:p>
        </w:tc>
      </w:tr>
      <w:tr w:rsidR="00BE4B2F" w:rsidRPr="009E6979" w14:paraId="3C7A6334" w14:textId="77777777" w:rsidTr="00616B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9F15ECC" w14:textId="77777777" w:rsidR="00BE4B2F" w:rsidRPr="009E6979" w:rsidRDefault="00000000" w:rsidP="00616B1E">
            <w:pPr>
              <w:rPr>
                <w:rFonts w:ascii="Times New Roman" w:hAnsi="Times New Roman" w:cs="Times New Roman"/>
              </w:rPr>
            </w:pPr>
            <w:r w:rsidRPr="009E6979">
              <w:rPr>
                <w:rFonts w:ascii="Times New Roman" w:hAnsi="Times New Roman" w:cs="Times New Roman"/>
              </w:rPr>
              <w:t>OTP</w:t>
            </w:r>
          </w:p>
        </w:tc>
        <w:tc>
          <w:tcPr>
            <w:tcW w:w="4320" w:type="dxa"/>
          </w:tcPr>
          <w:p w14:paraId="7BCE82BC" w14:textId="77777777" w:rsidR="00BE4B2F" w:rsidRPr="009E6979" w:rsidRDefault="00000000" w:rsidP="00616B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E6979">
              <w:rPr>
                <w:rFonts w:ascii="Times New Roman" w:hAnsi="Times New Roman" w:cs="Times New Roman"/>
              </w:rPr>
              <w:t>One-Time Password</w:t>
            </w:r>
          </w:p>
        </w:tc>
      </w:tr>
      <w:tr w:rsidR="00BE4B2F" w:rsidRPr="009E6979" w14:paraId="7D4DDD11" w14:textId="77777777" w:rsidTr="00616B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E3C93F0" w14:textId="77777777" w:rsidR="00BE4B2F" w:rsidRPr="009E6979" w:rsidRDefault="00000000" w:rsidP="00616B1E">
            <w:pPr>
              <w:rPr>
                <w:rFonts w:ascii="Times New Roman" w:hAnsi="Times New Roman" w:cs="Times New Roman"/>
              </w:rPr>
            </w:pPr>
            <w:r w:rsidRPr="009E6979">
              <w:rPr>
                <w:rFonts w:ascii="Times New Roman" w:hAnsi="Times New Roman" w:cs="Times New Roman"/>
              </w:rPr>
              <w:lastRenderedPageBreak/>
              <w:t xml:space="preserve"> VoIP</w:t>
            </w:r>
          </w:p>
        </w:tc>
        <w:tc>
          <w:tcPr>
            <w:tcW w:w="4320" w:type="dxa"/>
          </w:tcPr>
          <w:p w14:paraId="3504340E" w14:textId="77777777" w:rsidR="00BE4B2F" w:rsidRPr="009E6979" w:rsidRDefault="00000000" w:rsidP="00616B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6979">
              <w:rPr>
                <w:rStyle w:val="Strong"/>
                <w:rFonts w:ascii="Times New Roman" w:eastAsia="SimSun" w:hAnsi="Times New Roman" w:cs="Times New Roman"/>
                <w:b w:val="0"/>
                <w:bCs w:val="0"/>
                <w:sz w:val="24"/>
                <w:szCs w:val="24"/>
              </w:rPr>
              <w:t>Voice over Internet Protocol</w:t>
            </w:r>
            <w:r w:rsidRPr="009E6979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BE4B2F" w:rsidRPr="009E6979" w14:paraId="686446DB" w14:textId="77777777" w:rsidTr="00616B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F26C92B" w14:textId="77777777" w:rsidR="00BE4B2F" w:rsidRPr="009E6979" w:rsidRDefault="00000000" w:rsidP="00616B1E">
            <w:pPr>
              <w:rPr>
                <w:rFonts w:ascii="Times New Roman" w:hAnsi="Times New Roman" w:cs="Times New Roman"/>
              </w:rPr>
            </w:pPr>
            <w:r w:rsidRPr="009E6979">
              <w:rPr>
                <w:rFonts w:ascii="Times New Roman" w:hAnsi="Times New Roman" w:cs="Times New Roman"/>
              </w:rPr>
              <w:t>PTSN</w:t>
            </w:r>
          </w:p>
        </w:tc>
        <w:tc>
          <w:tcPr>
            <w:tcW w:w="4320" w:type="dxa"/>
          </w:tcPr>
          <w:p w14:paraId="7E0030FD" w14:textId="77777777" w:rsidR="00BE4B2F" w:rsidRPr="009E6979" w:rsidRDefault="00000000" w:rsidP="00616B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E6979">
              <w:rPr>
                <w:rFonts w:ascii="Times New Roman" w:hAnsi="Times New Roman" w:cs="Times New Roman"/>
              </w:rPr>
              <w:t>Public Switched Telephone Network</w:t>
            </w:r>
          </w:p>
        </w:tc>
      </w:tr>
      <w:tr w:rsidR="00BE4B2F" w:rsidRPr="009E6979" w14:paraId="7560F5D5" w14:textId="77777777" w:rsidTr="00616B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9FF1D97" w14:textId="77777777" w:rsidR="00BE4B2F" w:rsidRPr="009E6979" w:rsidRDefault="00000000" w:rsidP="00616B1E">
            <w:pPr>
              <w:rPr>
                <w:rFonts w:ascii="Times New Roman" w:hAnsi="Times New Roman" w:cs="Times New Roman"/>
              </w:rPr>
            </w:pPr>
            <w:r w:rsidRPr="009E6979">
              <w:rPr>
                <w:rFonts w:ascii="Times New Roman" w:hAnsi="Times New Roman" w:cs="Times New Roman"/>
              </w:rPr>
              <w:t>TLS</w:t>
            </w:r>
          </w:p>
        </w:tc>
        <w:tc>
          <w:tcPr>
            <w:tcW w:w="4320" w:type="dxa"/>
          </w:tcPr>
          <w:p w14:paraId="7B1F287B" w14:textId="77777777" w:rsidR="00BE4B2F" w:rsidRPr="009E6979" w:rsidRDefault="00000000" w:rsidP="00616B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E6979">
              <w:rPr>
                <w:rFonts w:ascii="Times New Roman" w:hAnsi="Times New Roman" w:cs="Times New Roman"/>
              </w:rPr>
              <w:t>Transport Layer Security</w:t>
            </w:r>
          </w:p>
        </w:tc>
      </w:tr>
      <w:tr w:rsidR="00BE4B2F" w:rsidRPr="009E6979" w14:paraId="43294CF5" w14:textId="77777777" w:rsidTr="00616B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3C3F606" w14:textId="77777777" w:rsidR="00BE4B2F" w:rsidRPr="009E6979" w:rsidRDefault="00000000" w:rsidP="00616B1E">
            <w:pPr>
              <w:rPr>
                <w:rFonts w:ascii="Times New Roman" w:hAnsi="Times New Roman" w:cs="Times New Roman"/>
              </w:rPr>
            </w:pPr>
            <w:r w:rsidRPr="009E6979">
              <w:rPr>
                <w:rFonts w:ascii="Times New Roman" w:hAnsi="Times New Roman" w:cs="Times New Roman"/>
              </w:rPr>
              <w:t>SRTP</w:t>
            </w:r>
          </w:p>
        </w:tc>
        <w:tc>
          <w:tcPr>
            <w:tcW w:w="4320" w:type="dxa"/>
          </w:tcPr>
          <w:p w14:paraId="2FC21195" w14:textId="19DEFD4E" w:rsidR="00BE4B2F" w:rsidRPr="009E6979" w:rsidRDefault="00000000" w:rsidP="00616B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E6979">
              <w:rPr>
                <w:rFonts w:ascii="Times New Roman" w:hAnsi="Times New Roman" w:cs="Times New Roman"/>
              </w:rPr>
              <w:t>Secure Real-</w:t>
            </w:r>
            <w:r w:rsidR="00A63ACB" w:rsidRPr="009E6979">
              <w:rPr>
                <w:rFonts w:ascii="Times New Roman" w:hAnsi="Times New Roman" w:cs="Times New Roman"/>
              </w:rPr>
              <w:t>Time Transport</w:t>
            </w:r>
            <w:r w:rsidRPr="009E6979">
              <w:rPr>
                <w:rFonts w:ascii="Times New Roman" w:hAnsi="Times New Roman" w:cs="Times New Roman"/>
              </w:rPr>
              <w:t xml:space="preserve"> Protocol</w:t>
            </w:r>
          </w:p>
        </w:tc>
      </w:tr>
      <w:tr w:rsidR="00BE4B2F" w:rsidRPr="009E6979" w14:paraId="26B72C87" w14:textId="77777777" w:rsidTr="00616B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27A25F4" w14:textId="77777777" w:rsidR="00BE4B2F" w:rsidRPr="009E6979" w:rsidRDefault="00000000" w:rsidP="00616B1E">
            <w:pPr>
              <w:rPr>
                <w:rFonts w:ascii="Times New Roman" w:hAnsi="Times New Roman" w:cs="Times New Roman"/>
              </w:rPr>
            </w:pPr>
            <w:r w:rsidRPr="009E6979">
              <w:rPr>
                <w:rFonts w:ascii="Times New Roman" w:hAnsi="Times New Roman" w:cs="Times New Roman"/>
              </w:rPr>
              <w:t>GDPR</w:t>
            </w:r>
          </w:p>
        </w:tc>
        <w:tc>
          <w:tcPr>
            <w:tcW w:w="4320" w:type="dxa"/>
          </w:tcPr>
          <w:p w14:paraId="430EB80A" w14:textId="77777777" w:rsidR="00BE4B2F" w:rsidRPr="009E6979" w:rsidRDefault="00000000" w:rsidP="00616B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E6979">
              <w:rPr>
                <w:rFonts w:ascii="Times New Roman" w:hAnsi="Times New Roman" w:cs="Times New Roman"/>
              </w:rPr>
              <w:t>General Data Protection Regulation</w:t>
            </w:r>
          </w:p>
        </w:tc>
      </w:tr>
      <w:tr w:rsidR="00BE4B2F" w:rsidRPr="009E6979" w14:paraId="4F760D95" w14:textId="77777777" w:rsidTr="00616B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C34092A" w14:textId="77777777" w:rsidR="00BE4B2F" w:rsidRPr="009E6979" w:rsidRDefault="00000000" w:rsidP="00616B1E">
            <w:pPr>
              <w:rPr>
                <w:rFonts w:ascii="Times New Roman" w:hAnsi="Times New Roman" w:cs="Times New Roman"/>
              </w:rPr>
            </w:pPr>
            <w:r w:rsidRPr="009E6979">
              <w:rPr>
                <w:rFonts w:ascii="Times New Roman" w:hAnsi="Times New Roman" w:cs="Times New Roman"/>
              </w:rPr>
              <w:t>PDPL</w:t>
            </w:r>
          </w:p>
        </w:tc>
        <w:tc>
          <w:tcPr>
            <w:tcW w:w="4320" w:type="dxa"/>
          </w:tcPr>
          <w:p w14:paraId="53506D18" w14:textId="77777777" w:rsidR="00BE4B2F" w:rsidRPr="009E6979" w:rsidRDefault="00000000" w:rsidP="00616B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E6979">
              <w:rPr>
                <w:rFonts w:ascii="Times New Roman" w:hAnsi="Times New Roman" w:cs="Times New Roman"/>
              </w:rPr>
              <w:t>Pakistan Personal Data Protection Law</w:t>
            </w:r>
          </w:p>
        </w:tc>
      </w:tr>
      <w:tr w:rsidR="00BE4B2F" w:rsidRPr="009E6979" w14:paraId="306CA2DE" w14:textId="77777777" w:rsidTr="00616B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EF3DB20" w14:textId="77777777" w:rsidR="00BE4B2F" w:rsidRPr="009E6979" w:rsidRDefault="00000000" w:rsidP="00616B1E">
            <w:pPr>
              <w:rPr>
                <w:rFonts w:ascii="Times New Roman" w:hAnsi="Times New Roman" w:cs="Times New Roman"/>
              </w:rPr>
            </w:pPr>
            <w:r w:rsidRPr="009E6979">
              <w:rPr>
                <w:rFonts w:ascii="Times New Roman" w:hAnsi="Times New Roman" w:cs="Times New Roman"/>
              </w:rPr>
              <w:t>HIPAA</w:t>
            </w:r>
          </w:p>
        </w:tc>
        <w:tc>
          <w:tcPr>
            <w:tcW w:w="4320" w:type="dxa"/>
          </w:tcPr>
          <w:p w14:paraId="6C2A5E32" w14:textId="77777777" w:rsidR="00BE4B2F" w:rsidRPr="009E6979" w:rsidRDefault="00000000" w:rsidP="00616B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E6979">
              <w:rPr>
                <w:rFonts w:ascii="Times New Roman" w:eastAsia="SimSun" w:hAnsi="Times New Roman" w:cs="Times New Roman"/>
                <w:sz w:val="24"/>
                <w:szCs w:val="24"/>
              </w:rPr>
              <w:t>Health Insurance Portability and Accountability Act</w:t>
            </w:r>
          </w:p>
        </w:tc>
      </w:tr>
      <w:tr w:rsidR="00BE4B2F" w:rsidRPr="009E6979" w14:paraId="36800746" w14:textId="77777777" w:rsidTr="00616B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2B0FE7B" w14:textId="77777777" w:rsidR="00BE4B2F" w:rsidRPr="009E6979" w:rsidRDefault="00BE4B2F" w:rsidP="00616B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0" w:type="dxa"/>
          </w:tcPr>
          <w:p w14:paraId="6B1F9ABC" w14:textId="77777777" w:rsidR="00BE4B2F" w:rsidRPr="009E6979" w:rsidRDefault="00BE4B2F" w:rsidP="00616B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BE4B2F" w:rsidRPr="009E6979" w14:paraId="11DF1F23" w14:textId="77777777" w:rsidTr="00616B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8A3CE56" w14:textId="77777777" w:rsidR="00BE4B2F" w:rsidRPr="009E6979" w:rsidRDefault="00BE4B2F" w:rsidP="00616B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0" w:type="dxa"/>
          </w:tcPr>
          <w:p w14:paraId="6F2FA523" w14:textId="77777777" w:rsidR="00BE4B2F" w:rsidRPr="009E6979" w:rsidRDefault="00BE4B2F" w:rsidP="00616B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37BA3916" w14:textId="77777777" w:rsidR="00BE4B2F" w:rsidRPr="009E6979" w:rsidRDefault="00BE4B2F" w:rsidP="00616B1E">
      <w:pPr>
        <w:rPr>
          <w:rFonts w:ascii="Times New Roman" w:hAnsi="Times New Roman" w:cs="Times New Roman"/>
        </w:rPr>
      </w:pPr>
    </w:p>
    <w:p w14:paraId="7E2CE3BF" w14:textId="77777777" w:rsidR="00BE4B2F" w:rsidRPr="009E6979" w:rsidRDefault="00000000" w:rsidP="00616B1E">
      <w:pPr>
        <w:pStyle w:val="Heading1"/>
        <w:rPr>
          <w:rFonts w:ascii="Times New Roman" w:hAnsi="Times New Roman" w:cs="Times New Roman"/>
          <w:color w:val="auto"/>
          <w:sz w:val="32"/>
          <w:szCs w:val="32"/>
        </w:rPr>
      </w:pPr>
      <w:r w:rsidRPr="009E6979">
        <w:rPr>
          <w:rFonts w:ascii="Times New Roman" w:hAnsi="Times New Roman" w:cs="Times New Roman"/>
          <w:color w:val="auto"/>
          <w:sz w:val="32"/>
          <w:szCs w:val="32"/>
        </w:rPr>
        <w:t>1. Introduction</w:t>
      </w:r>
    </w:p>
    <w:p w14:paraId="1B29FFAA" w14:textId="77777777" w:rsidR="00BE4B2F" w:rsidRPr="009E6979" w:rsidRDefault="00000000" w:rsidP="00616B1E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r w:rsidRPr="009E6979">
        <w:rPr>
          <w:rFonts w:ascii="Times New Roman" w:hAnsi="Times New Roman" w:cs="Times New Roman"/>
          <w:color w:val="auto"/>
          <w:sz w:val="28"/>
          <w:szCs w:val="28"/>
        </w:rPr>
        <w:t>1.1 Purpose</w:t>
      </w:r>
    </w:p>
    <w:p w14:paraId="3541D82D" w14:textId="77777777" w:rsidR="00BE4B2F" w:rsidRPr="009E6979" w:rsidRDefault="00BE4B2F" w:rsidP="00616B1E">
      <w:pPr>
        <w:rPr>
          <w:rFonts w:ascii="Times New Roman" w:hAnsi="Times New Roman" w:cs="Times New Roman"/>
        </w:rPr>
      </w:pPr>
    </w:p>
    <w:p w14:paraId="6F293064" w14:textId="78584BC2" w:rsidR="00BE4B2F" w:rsidRPr="009E6979" w:rsidRDefault="00000000" w:rsidP="00D50362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9E6979">
        <w:rPr>
          <w:rFonts w:ascii="Times New Roman" w:eastAsia="SimSun" w:hAnsi="Times New Roman" w:cs="Times New Roman"/>
          <w:sz w:val="24"/>
          <w:szCs w:val="24"/>
        </w:rPr>
        <w:t xml:space="preserve">This Software Requirements Specification (SRS) document defines the detailed requirements for the </w:t>
      </w:r>
      <w:r w:rsidRPr="009E6979">
        <w:rPr>
          <w:rStyle w:val="Strong"/>
          <w:rFonts w:ascii="Times New Roman" w:eastAsia="SimSun" w:hAnsi="Times New Roman" w:cs="Times New Roman"/>
          <w:b w:val="0"/>
          <w:bCs w:val="0"/>
          <w:sz w:val="24"/>
          <w:szCs w:val="24"/>
        </w:rPr>
        <w:t>AI Inbound Calling Agent</w:t>
      </w:r>
      <w:r w:rsidRPr="009E6979">
        <w:rPr>
          <w:rFonts w:ascii="Times New Roman" w:eastAsia="SimSun" w:hAnsi="Times New Roman" w:cs="Times New Roman"/>
          <w:sz w:val="24"/>
          <w:szCs w:val="24"/>
        </w:rPr>
        <w:t xml:space="preserve"> system. It outlines the system’s purpose, features, operating environment, and design constraints to guide its development, implementation, and evaluation. The intended audience for this document includes </w:t>
      </w:r>
      <w:r w:rsidRPr="009E6979">
        <w:rPr>
          <w:rStyle w:val="Strong"/>
          <w:rFonts w:ascii="Times New Roman" w:eastAsia="SimSun" w:hAnsi="Times New Roman" w:cs="Times New Roman"/>
          <w:b w:val="0"/>
          <w:bCs w:val="0"/>
          <w:sz w:val="24"/>
          <w:szCs w:val="24"/>
        </w:rPr>
        <w:t>project advisors, developers, system architects, testers, evaluators, and university stakeholders</w:t>
      </w:r>
      <w:r w:rsidRPr="009E6979">
        <w:rPr>
          <w:rFonts w:ascii="Times New Roman" w:eastAsia="SimSun" w:hAnsi="Times New Roman" w:cs="Times New Roman"/>
          <w:sz w:val="24"/>
          <w:szCs w:val="24"/>
        </w:rPr>
        <w:t xml:space="preserve">, as well as the </w:t>
      </w:r>
      <w:r w:rsidRPr="009E6979">
        <w:rPr>
          <w:rStyle w:val="Strong"/>
          <w:rFonts w:ascii="Times New Roman" w:eastAsia="SimSun" w:hAnsi="Times New Roman" w:cs="Times New Roman"/>
          <w:b w:val="0"/>
          <w:bCs w:val="0"/>
          <w:sz w:val="24"/>
          <w:szCs w:val="24"/>
        </w:rPr>
        <w:t>project review and evaluation committee</w:t>
      </w:r>
      <w:r w:rsidRPr="009E6979">
        <w:rPr>
          <w:rFonts w:ascii="Times New Roman" w:eastAsia="SimSun" w:hAnsi="Times New Roman" w:cs="Times New Roman"/>
          <w:sz w:val="24"/>
          <w:szCs w:val="24"/>
        </w:rPr>
        <w:t xml:space="preserve">, who will use it as a reference for </w:t>
      </w:r>
      <w:r w:rsidRPr="009E6979">
        <w:rPr>
          <w:rStyle w:val="Strong"/>
          <w:rFonts w:ascii="Times New Roman" w:eastAsia="SimSun" w:hAnsi="Times New Roman" w:cs="Times New Roman"/>
          <w:b w:val="0"/>
          <w:bCs w:val="0"/>
          <w:sz w:val="24"/>
          <w:szCs w:val="24"/>
        </w:rPr>
        <w:t>design validation, performance assessment, and future enhancements</w:t>
      </w:r>
      <w:r w:rsidRPr="009E6979">
        <w:rPr>
          <w:rFonts w:ascii="Times New Roman" w:eastAsia="SimSun" w:hAnsi="Times New Roman" w:cs="Times New Roman"/>
          <w:sz w:val="24"/>
          <w:szCs w:val="24"/>
        </w:rPr>
        <w:t>.</w:t>
      </w:r>
    </w:p>
    <w:p w14:paraId="57D368B8" w14:textId="77777777" w:rsidR="00D50362" w:rsidRPr="009E6979" w:rsidRDefault="00D50362" w:rsidP="00D50362">
      <w:pPr>
        <w:jc w:val="both"/>
        <w:rPr>
          <w:rFonts w:ascii="Times New Roman" w:eastAsia="SimSun" w:hAnsi="Times New Roman" w:cs="Times New Roman"/>
          <w:sz w:val="24"/>
          <w:szCs w:val="24"/>
        </w:rPr>
      </w:pPr>
    </w:p>
    <w:p w14:paraId="1A326245" w14:textId="77777777" w:rsidR="00BE4B2F" w:rsidRPr="009E6979" w:rsidRDefault="00000000" w:rsidP="00616B1E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r w:rsidRPr="009E6979">
        <w:rPr>
          <w:rFonts w:ascii="Times New Roman" w:hAnsi="Times New Roman" w:cs="Times New Roman"/>
          <w:color w:val="auto"/>
          <w:sz w:val="28"/>
          <w:szCs w:val="28"/>
        </w:rPr>
        <w:t>1.2 Project Overview</w:t>
      </w:r>
    </w:p>
    <w:p w14:paraId="19F0A0F3" w14:textId="77777777" w:rsidR="00BE4B2F" w:rsidRPr="009E6979" w:rsidRDefault="00BE4B2F" w:rsidP="00616B1E">
      <w:pPr>
        <w:rPr>
          <w:rFonts w:ascii="Times New Roman" w:hAnsi="Times New Roman" w:cs="Times New Roman"/>
        </w:rPr>
      </w:pPr>
    </w:p>
    <w:p w14:paraId="5CAF0095" w14:textId="1A15EA13" w:rsidR="00BE4B2F" w:rsidRPr="009E6979" w:rsidRDefault="00000000" w:rsidP="00C349B1">
      <w:pPr>
        <w:jc w:val="both"/>
        <w:rPr>
          <w:rFonts w:ascii="Times New Roman" w:hAnsi="Times New Roman" w:cs="Times New Roman"/>
          <w:sz w:val="24"/>
          <w:szCs w:val="24"/>
        </w:rPr>
      </w:pPr>
      <w:r w:rsidRPr="009E6979">
        <w:rPr>
          <w:rFonts w:ascii="Times New Roman" w:hAnsi="Times New Roman" w:cs="Times New Roman"/>
          <w:sz w:val="24"/>
          <w:szCs w:val="24"/>
        </w:rPr>
        <w:t xml:space="preserve">The AI Inbound Calling Agent is an intelligent, Urdu-speaking virtual assistant designed to automate inbound customer support for the University of Sargodha (UOS). It integrates Automatic Speech Recognition (ASR), Natural Language Understanding (NLU), and Text-to-Speech (TTS) technologies to manage real-time calls, understand natural language queries, and deliver accurate, context-aware responses in both </w:t>
      </w:r>
      <w:r w:rsidR="00CE4129" w:rsidRPr="009E6979">
        <w:rPr>
          <w:rFonts w:ascii="Times New Roman" w:hAnsi="Times New Roman" w:cs="Times New Roman"/>
          <w:sz w:val="24"/>
          <w:szCs w:val="24"/>
        </w:rPr>
        <w:t>Urdu,</w:t>
      </w:r>
      <w:r w:rsidRPr="009E6979">
        <w:rPr>
          <w:rFonts w:ascii="Times New Roman" w:hAnsi="Times New Roman" w:cs="Times New Roman"/>
          <w:sz w:val="24"/>
          <w:szCs w:val="24"/>
        </w:rPr>
        <w:t xml:space="preserve"> English and </w:t>
      </w:r>
      <w:r w:rsidR="00CE4129" w:rsidRPr="009E6979">
        <w:rPr>
          <w:rFonts w:ascii="Times New Roman" w:hAnsi="Times New Roman" w:cs="Times New Roman"/>
          <w:sz w:val="24"/>
          <w:szCs w:val="24"/>
        </w:rPr>
        <w:t>hybrid</w:t>
      </w:r>
      <w:r w:rsidRPr="009E6979">
        <w:rPr>
          <w:rFonts w:ascii="Times New Roman" w:hAnsi="Times New Roman" w:cs="Times New Roman"/>
          <w:sz w:val="24"/>
          <w:szCs w:val="24"/>
        </w:rPr>
        <w:t xml:space="preserve"> of both languages.</w:t>
      </w:r>
    </w:p>
    <w:p w14:paraId="01798322" w14:textId="77777777" w:rsidR="00D50362" w:rsidRPr="009E6979" w:rsidRDefault="00D50362" w:rsidP="00D50362">
      <w:pPr>
        <w:rPr>
          <w:rFonts w:ascii="Times New Roman" w:hAnsi="Times New Roman" w:cs="Times New Roman"/>
          <w:sz w:val="24"/>
          <w:szCs w:val="24"/>
        </w:rPr>
      </w:pPr>
    </w:p>
    <w:p w14:paraId="2847D22E" w14:textId="2DA86155" w:rsidR="00BE4B2F" w:rsidRPr="009E6979" w:rsidRDefault="00000000" w:rsidP="00D50362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r w:rsidRPr="009E6979">
        <w:rPr>
          <w:rFonts w:ascii="Times New Roman" w:hAnsi="Times New Roman" w:cs="Times New Roman"/>
          <w:color w:val="auto"/>
          <w:sz w:val="28"/>
          <w:szCs w:val="28"/>
        </w:rPr>
        <w:t>1.3 Scope</w:t>
      </w:r>
    </w:p>
    <w:p w14:paraId="66570267" w14:textId="77777777" w:rsidR="00BE4B2F" w:rsidRPr="009E6979" w:rsidRDefault="00000000" w:rsidP="00616B1E">
      <w:pPr>
        <w:ind w:firstLineChars="50" w:firstLine="110"/>
        <w:rPr>
          <w:rFonts w:ascii="Times New Roman" w:hAnsi="Times New Roman" w:cs="Times New Roman"/>
        </w:rPr>
      </w:pPr>
      <w:r w:rsidRPr="009E6979">
        <w:rPr>
          <w:rFonts w:ascii="Times New Roman" w:hAnsi="Times New Roman" w:cs="Times New Roman"/>
          <w:b/>
          <w:bCs/>
        </w:rPr>
        <w:t>The system’s included functionalities will be</w:t>
      </w:r>
      <w:r w:rsidRPr="009E6979">
        <w:rPr>
          <w:rFonts w:ascii="Times New Roman" w:hAnsi="Times New Roman" w:cs="Times New Roman"/>
        </w:rPr>
        <w:t>:</w:t>
      </w:r>
    </w:p>
    <w:p w14:paraId="33042580" w14:textId="77777777" w:rsidR="00BE4B2F" w:rsidRPr="009E6979" w:rsidRDefault="00000000" w:rsidP="00FD3DAE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E6979">
        <w:rPr>
          <w:rFonts w:ascii="Times New Roman" w:hAnsi="Times New Roman" w:cs="Times New Roman"/>
          <w:sz w:val="24"/>
          <w:szCs w:val="24"/>
        </w:rPr>
        <w:t>Automatically answers inbound calls and interacts with callers in real time.</w:t>
      </w:r>
    </w:p>
    <w:p w14:paraId="411F718C" w14:textId="77777777" w:rsidR="00BE4B2F" w:rsidRPr="009E6979" w:rsidRDefault="00000000" w:rsidP="00FD3DAE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E6979">
        <w:rPr>
          <w:rFonts w:ascii="Times New Roman" w:hAnsi="Times New Roman" w:cs="Times New Roman"/>
          <w:sz w:val="24"/>
          <w:szCs w:val="24"/>
        </w:rPr>
        <w:t>Uses speech recognition and Natural Language Understanding (NLU) to identify intent and provide accurate responses.</w:t>
      </w:r>
    </w:p>
    <w:p w14:paraId="6E53DDBA" w14:textId="77777777" w:rsidR="00BE4B2F" w:rsidRPr="009E6979" w:rsidRDefault="00000000" w:rsidP="00FD3DAE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E6979">
        <w:rPr>
          <w:rFonts w:ascii="Times New Roman" w:hAnsi="Times New Roman" w:cs="Times New Roman"/>
          <w:sz w:val="24"/>
          <w:szCs w:val="24"/>
        </w:rPr>
        <w:t>Supports bilingual communication in both English and Urdu.</w:t>
      </w:r>
    </w:p>
    <w:p w14:paraId="226E088E" w14:textId="77777777" w:rsidR="00BE4B2F" w:rsidRPr="009E6979" w:rsidRDefault="00000000" w:rsidP="00FD3DAE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E6979">
        <w:rPr>
          <w:rFonts w:ascii="Times New Roman" w:hAnsi="Times New Roman" w:cs="Times New Roman"/>
          <w:sz w:val="24"/>
          <w:szCs w:val="24"/>
        </w:rPr>
        <w:t>Retrieves essential information from the university’s database, including admission schedules, departmental contacts, office timings, and event details and others.</w:t>
      </w:r>
    </w:p>
    <w:p w14:paraId="724AFD49" w14:textId="77777777" w:rsidR="00BE4B2F" w:rsidRPr="009E6979" w:rsidRDefault="00000000" w:rsidP="00FD3DAE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E6979">
        <w:rPr>
          <w:rFonts w:ascii="Times New Roman" w:hAnsi="Times New Roman" w:cs="Times New Roman"/>
          <w:sz w:val="24"/>
          <w:szCs w:val="24"/>
        </w:rPr>
        <w:t>Allows seamless call transfer to a human operator for complex queries.</w:t>
      </w:r>
    </w:p>
    <w:p w14:paraId="41E3C138" w14:textId="77777777" w:rsidR="00BE4B2F" w:rsidRPr="009E6979" w:rsidRDefault="00000000" w:rsidP="00FD3DAE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E6979">
        <w:rPr>
          <w:rFonts w:ascii="Times New Roman" w:hAnsi="Times New Roman" w:cs="Times New Roman"/>
          <w:sz w:val="24"/>
          <w:szCs w:val="24"/>
        </w:rPr>
        <w:t>Provides an analytics dashboard to monitor call volume, response accuracy, and performance based on system logs and user feedback.</w:t>
      </w:r>
    </w:p>
    <w:p w14:paraId="59786A2B" w14:textId="77777777" w:rsidR="00BE4B2F" w:rsidRPr="009E6979" w:rsidRDefault="00000000" w:rsidP="00FD3DAE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E6979">
        <w:rPr>
          <w:rFonts w:ascii="Times New Roman" w:hAnsi="Times New Roman" w:cs="Times New Roman"/>
          <w:sz w:val="24"/>
          <w:szCs w:val="24"/>
        </w:rPr>
        <w:t>Includes basic emotion and sentiment detection to improve response quality and user experience.</w:t>
      </w:r>
    </w:p>
    <w:p w14:paraId="7B8DD1E1" w14:textId="77777777" w:rsidR="00BE4B2F" w:rsidRPr="009E6979" w:rsidRDefault="00BE4B2F" w:rsidP="00616B1E">
      <w:pPr>
        <w:rPr>
          <w:rFonts w:ascii="Times New Roman" w:hAnsi="Times New Roman" w:cs="Times New Roman"/>
        </w:rPr>
      </w:pPr>
    </w:p>
    <w:p w14:paraId="0AB991EA" w14:textId="77777777" w:rsidR="00BE4B2F" w:rsidRPr="009E6979" w:rsidRDefault="00000000" w:rsidP="00616B1E">
      <w:pPr>
        <w:rPr>
          <w:rFonts w:ascii="Times New Roman" w:hAnsi="Times New Roman" w:cs="Times New Roman"/>
          <w:b/>
          <w:bCs/>
        </w:rPr>
      </w:pPr>
      <w:r w:rsidRPr="009E6979">
        <w:rPr>
          <w:rFonts w:ascii="Times New Roman" w:hAnsi="Times New Roman" w:cs="Times New Roman"/>
          <w:b/>
          <w:bCs/>
        </w:rPr>
        <w:t>The system’s excluded functionalities will be:</w:t>
      </w:r>
    </w:p>
    <w:p w14:paraId="0C1F6426" w14:textId="52406466" w:rsidR="00BE4B2F" w:rsidRPr="009E6979" w:rsidRDefault="00D50362" w:rsidP="00D5036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9E6979">
        <w:rPr>
          <w:rFonts w:ascii="Times New Roman" w:hAnsi="Times New Roman" w:cs="Times New Roman"/>
        </w:rPr>
        <w:t>Outbound</w:t>
      </w:r>
      <w:r w:rsidR="00000000" w:rsidRPr="009E6979">
        <w:rPr>
          <w:rFonts w:ascii="Times New Roman" w:hAnsi="Times New Roman" w:cs="Times New Roman"/>
        </w:rPr>
        <w:t xml:space="preserve"> or promotional calling.</w:t>
      </w:r>
    </w:p>
    <w:p w14:paraId="1DA427E2" w14:textId="77777777" w:rsidR="00D50362" w:rsidRPr="009E6979" w:rsidRDefault="00000000" w:rsidP="00616B1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9E6979">
        <w:rPr>
          <w:rFonts w:ascii="Times New Roman" w:hAnsi="Times New Roman" w:cs="Times New Roman"/>
        </w:rPr>
        <w:t>Video or chat-based communication.</w:t>
      </w:r>
    </w:p>
    <w:p w14:paraId="7F8BF35A" w14:textId="77777777" w:rsidR="00D50362" w:rsidRPr="009E6979" w:rsidRDefault="00000000" w:rsidP="00616B1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9E6979">
        <w:rPr>
          <w:rFonts w:ascii="Times New Roman" w:hAnsi="Times New Roman" w:cs="Times New Roman"/>
        </w:rPr>
        <w:t xml:space="preserve">Integration with </w:t>
      </w:r>
      <w:r w:rsidR="00D50362" w:rsidRPr="009E6979">
        <w:rPr>
          <w:rFonts w:ascii="Times New Roman" w:hAnsi="Times New Roman" w:cs="Times New Roman"/>
        </w:rPr>
        <w:t>social</w:t>
      </w:r>
      <w:r w:rsidRPr="009E6979">
        <w:rPr>
          <w:rFonts w:ascii="Times New Roman" w:hAnsi="Times New Roman" w:cs="Times New Roman"/>
        </w:rPr>
        <w:t xml:space="preserve"> media or </w:t>
      </w:r>
      <w:r w:rsidR="00D50362" w:rsidRPr="009E6979">
        <w:rPr>
          <w:rFonts w:ascii="Times New Roman" w:hAnsi="Times New Roman" w:cs="Times New Roman"/>
        </w:rPr>
        <w:t>non-telephony</w:t>
      </w:r>
      <w:r w:rsidRPr="009E6979">
        <w:rPr>
          <w:rFonts w:ascii="Times New Roman" w:hAnsi="Times New Roman" w:cs="Times New Roman"/>
        </w:rPr>
        <w:t xml:space="preserve"> communication platforms.</w:t>
      </w:r>
    </w:p>
    <w:p w14:paraId="31978EEE" w14:textId="0B028153" w:rsidR="00BE4B2F" w:rsidRPr="009E6979" w:rsidRDefault="00000000" w:rsidP="00616B1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9E6979">
        <w:rPr>
          <w:rFonts w:ascii="Times New Roman" w:hAnsi="Times New Roman" w:cs="Times New Roman"/>
        </w:rPr>
        <w:t xml:space="preserve">External Support for non-verbal communication </w:t>
      </w:r>
      <w:r w:rsidR="00D50362" w:rsidRPr="009E6979">
        <w:rPr>
          <w:rFonts w:ascii="Times New Roman" w:hAnsi="Times New Roman" w:cs="Times New Roman"/>
        </w:rPr>
        <w:t>modes (</w:t>
      </w:r>
      <w:r w:rsidRPr="009E6979">
        <w:rPr>
          <w:rFonts w:ascii="Times New Roman" w:hAnsi="Times New Roman" w:cs="Times New Roman"/>
        </w:rPr>
        <w:t>e.g</w:t>
      </w:r>
      <w:r w:rsidR="00D50362" w:rsidRPr="009E6979">
        <w:rPr>
          <w:rFonts w:ascii="Times New Roman" w:hAnsi="Times New Roman" w:cs="Times New Roman"/>
        </w:rPr>
        <w:t>., emails, or</w:t>
      </w:r>
      <w:r w:rsidRPr="009E6979">
        <w:rPr>
          <w:rFonts w:ascii="Times New Roman" w:hAnsi="Times New Roman" w:cs="Times New Roman"/>
        </w:rPr>
        <w:t xml:space="preserve"> text chat).</w:t>
      </w:r>
    </w:p>
    <w:p w14:paraId="1E531967" w14:textId="77777777" w:rsidR="00BE4B2F" w:rsidRPr="009E6979" w:rsidRDefault="00BE4B2F" w:rsidP="00616B1E">
      <w:pPr>
        <w:rPr>
          <w:rFonts w:ascii="Times New Roman" w:hAnsi="Times New Roman" w:cs="Times New Roman"/>
        </w:rPr>
      </w:pPr>
    </w:p>
    <w:p w14:paraId="75024F32" w14:textId="77777777" w:rsidR="00BE4B2F" w:rsidRPr="009E6979" w:rsidRDefault="00000000" w:rsidP="00616B1E">
      <w:pPr>
        <w:pStyle w:val="Heading1"/>
        <w:rPr>
          <w:rFonts w:ascii="Times New Roman" w:hAnsi="Times New Roman" w:cs="Times New Roman"/>
          <w:color w:val="auto"/>
          <w:sz w:val="32"/>
          <w:szCs w:val="32"/>
        </w:rPr>
      </w:pPr>
      <w:r w:rsidRPr="009E6979">
        <w:rPr>
          <w:rFonts w:ascii="Times New Roman" w:hAnsi="Times New Roman" w:cs="Times New Roman"/>
          <w:color w:val="auto"/>
          <w:sz w:val="32"/>
          <w:szCs w:val="32"/>
        </w:rPr>
        <w:t>2. Overall System Description</w:t>
      </w:r>
    </w:p>
    <w:p w14:paraId="74A515A4" w14:textId="77777777" w:rsidR="00BE4B2F" w:rsidRPr="009E6979" w:rsidRDefault="00000000" w:rsidP="00616B1E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r w:rsidRPr="009E6979">
        <w:rPr>
          <w:rFonts w:ascii="Times New Roman" w:hAnsi="Times New Roman" w:cs="Times New Roman"/>
          <w:color w:val="auto"/>
          <w:sz w:val="28"/>
          <w:szCs w:val="28"/>
        </w:rPr>
        <w:t>2.1 User Characteristics</w:t>
      </w:r>
    </w:p>
    <w:p w14:paraId="7C3C24BE" w14:textId="77777777" w:rsidR="00BE4B2F" w:rsidRPr="009E6979" w:rsidRDefault="00BE4B2F" w:rsidP="00616B1E">
      <w:pPr>
        <w:rPr>
          <w:rFonts w:ascii="Times New Roman" w:hAnsi="Times New Roman" w:cs="Times New Roman"/>
        </w:rPr>
      </w:pPr>
    </w:p>
    <w:p w14:paraId="2A5A8A15" w14:textId="69850AFD" w:rsidR="00BE4B2F" w:rsidRPr="009E6979" w:rsidRDefault="00000000" w:rsidP="007B2E36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9E6979">
        <w:rPr>
          <w:rFonts w:ascii="Times New Roman" w:eastAsia="SimSun" w:hAnsi="Times New Roman" w:cs="Times New Roman"/>
          <w:sz w:val="24"/>
          <w:szCs w:val="24"/>
        </w:rPr>
        <w:t xml:space="preserve">Users of the AI Inbound Calling Agent include a diverse range of individuals and groups. Primary users are </w:t>
      </w:r>
      <w:r w:rsidRPr="009E6979">
        <w:rPr>
          <w:rStyle w:val="Strong"/>
          <w:rFonts w:ascii="Times New Roman" w:eastAsia="SimSun" w:hAnsi="Times New Roman" w:cs="Times New Roman"/>
          <w:b w:val="0"/>
          <w:bCs w:val="0"/>
          <w:sz w:val="24"/>
          <w:szCs w:val="24"/>
        </w:rPr>
        <w:t>students, faculty members, and administrative staff</w:t>
      </w:r>
      <w:r w:rsidRPr="009E6979">
        <w:rPr>
          <w:rFonts w:ascii="Times New Roman" w:eastAsia="SimSun" w:hAnsi="Times New Roman" w:cs="Times New Roman"/>
          <w:sz w:val="24"/>
          <w:szCs w:val="24"/>
        </w:rPr>
        <w:t xml:space="preserve"> who contact the university for information regarding admissions, schedules, departments, or general queries. Additionally, </w:t>
      </w:r>
      <w:r w:rsidRPr="009E6979">
        <w:rPr>
          <w:rStyle w:val="Strong"/>
          <w:rFonts w:ascii="Times New Roman" w:eastAsia="SimSun" w:hAnsi="Times New Roman" w:cs="Times New Roman"/>
          <w:b w:val="0"/>
          <w:bCs w:val="0"/>
          <w:sz w:val="24"/>
          <w:szCs w:val="24"/>
        </w:rPr>
        <w:t>external callers</w:t>
      </w:r>
      <w:r w:rsidRPr="009E6979">
        <w:rPr>
          <w:rFonts w:ascii="Times New Roman" w:eastAsia="SimSun" w:hAnsi="Times New Roman" w:cs="Times New Roman"/>
          <w:sz w:val="24"/>
          <w:szCs w:val="24"/>
        </w:rPr>
        <w:t xml:space="preserve">, such as parents, prospective students, and the </w:t>
      </w:r>
      <w:r w:rsidR="00D50362" w:rsidRPr="009E6979">
        <w:rPr>
          <w:rFonts w:ascii="Times New Roman" w:eastAsia="SimSun" w:hAnsi="Times New Roman" w:cs="Times New Roman"/>
          <w:sz w:val="24"/>
          <w:szCs w:val="24"/>
        </w:rPr>
        <w:t>public</w:t>
      </w:r>
      <w:r w:rsidRPr="009E6979">
        <w:rPr>
          <w:rFonts w:ascii="Times New Roman" w:eastAsia="SimSun" w:hAnsi="Times New Roman" w:cs="Times New Roman"/>
          <w:sz w:val="24"/>
          <w:szCs w:val="24"/>
        </w:rPr>
        <w:t xml:space="preserve">, may use the system to obtain information or make inquiries. </w:t>
      </w:r>
      <w:r w:rsidRPr="009E6979">
        <w:rPr>
          <w:rStyle w:val="Strong"/>
          <w:rFonts w:ascii="Times New Roman" w:eastAsia="SimSun" w:hAnsi="Times New Roman" w:cs="Times New Roman"/>
          <w:b w:val="0"/>
          <w:bCs w:val="0"/>
          <w:sz w:val="24"/>
          <w:szCs w:val="24"/>
        </w:rPr>
        <w:t>Administrators and technical staff</w:t>
      </w:r>
      <w:r w:rsidRPr="009E6979">
        <w:rPr>
          <w:rFonts w:ascii="Times New Roman" w:eastAsia="SimSun" w:hAnsi="Times New Roman" w:cs="Times New Roman"/>
          <w:sz w:val="24"/>
          <w:szCs w:val="24"/>
        </w:rPr>
        <w:t xml:space="preserve"> have elevated privileges to monitor performance, manage system </w:t>
      </w:r>
      <w:r w:rsidRPr="009E6979">
        <w:rPr>
          <w:rFonts w:ascii="Times New Roman" w:eastAsia="SimSun" w:hAnsi="Times New Roman" w:cs="Times New Roman"/>
          <w:sz w:val="24"/>
          <w:szCs w:val="24"/>
        </w:rPr>
        <w:lastRenderedPageBreak/>
        <w:t xml:space="preserve">configurations, and ensure smooth operation. </w:t>
      </w:r>
      <w:r w:rsidRPr="009E6979">
        <w:rPr>
          <w:rStyle w:val="Strong"/>
          <w:rFonts w:ascii="Times New Roman" w:eastAsia="SimSun" w:hAnsi="Times New Roman" w:cs="Times New Roman"/>
          <w:b w:val="0"/>
          <w:bCs w:val="0"/>
          <w:sz w:val="24"/>
          <w:szCs w:val="24"/>
        </w:rPr>
        <w:t>Stakeholders</w:t>
      </w:r>
      <w:r w:rsidRPr="009E6979">
        <w:rPr>
          <w:rFonts w:ascii="Times New Roman" w:eastAsia="SimSun" w:hAnsi="Times New Roman" w:cs="Times New Roman"/>
          <w:sz w:val="24"/>
          <w:szCs w:val="24"/>
        </w:rPr>
        <w:t>, including university management and project supervisors, oversee the system’s performance, data insights, and alignment with institutional goals.</w:t>
      </w:r>
    </w:p>
    <w:p w14:paraId="6E70013F" w14:textId="77777777" w:rsidR="00BE4B2F" w:rsidRPr="009E6979" w:rsidRDefault="00BE4B2F" w:rsidP="00616B1E">
      <w:pPr>
        <w:rPr>
          <w:rFonts w:ascii="Times New Roman" w:eastAsia="SimSun" w:hAnsi="Times New Roman" w:cs="Times New Roman"/>
          <w:sz w:val="24"/>
          <w:szCs w:val="24"/>
        </w:rPr>
      </w:pPr>
    </w:p>
    <w:p w14:paraId="59ECC1E0" w14:textId="77777777" w:rsidR="00BE4B2F" w:rsidRPr="009E6979" w:rsidRDefault="00000000" w:rsidP="00616B1E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r w:rsidRPr="009E6979">
        <w:rPr>
          <w:rFonts w:ascii="Times New Roman" w:hAnsi="Times New Roman" w:cs="Times New Roman"/>
          <w:color w:val="auto"/>
          <w:sz w:val="28"/>
          <w:szCs w:val="28"/>
        </w:rPr>
        <w:t>2.2 Operating Environment</w:t>
      </w:r>
    </w:p>
    <w:p w14:paraId="6AD68F1B" w14:textId="77777777" w:rsidR="00BE4B2F" w:rsidRPr="009E6979" w:rsidRDefault="00BE4B2F" w:rsidP="00616B1E">
      <w:pPr>
        <w:rPr>
          <w:rFonts w:ascii="Times New Roman" w:hAnsi="Times New Roman" w:cs="Times New Roman"/>
        </w:rPr>
      </w:pPr>
    </w:p>
    <w:p w14:paraId="702D2925" w14:textId="7E536966" w:rsidR="00BE4B2F" w:rsidRPr="009E6979" w:rsidRDefault="00000000" w:rsidP="007B2E36">
      <w:pPr>
        <w:rPr>
          <w:rFonts w:ascii="Times New Roman" w:hAnsi="Times New Roman" w:cs="Times New Roman"/>
          <w:sz w:val="24"/>
          <w:szCs w:val="24"/>
        </w:rPr>
      </w:pPr>
      <w:r w:rsidRPr="009E6979">
        <w:rPr>
          <w:rFonts w:ascii="Times New Roman" w:hAnsi="Times New Roman" w:cs="Times New Roman"/>
          <w:sz w:val="24"/>
          <w:szCs w:val="24"/>
        </w:rPr>
        <w:t xml:space="preserve">The system operates in a </w:t>
      </w:r>
      <w:r w:rsidRPr="009E6979">
        <w:rPr>
          <w:rFonts w:ascii="Times New Roman" w:hAnsi="Times New Roman" w:cs="Times New Roman"/>
          <w:b/>
          <w:bCs/>
          <w:sz w:val="24"/>
          <w:szCs w:val="24"/>
        </w:rPr>
        <w:t xml:space="preserve">cloud or </w:t>
      </w:r>
      <w:r w:rsidR="004026D4" w:rsidRPr="009E6979">
        <w:rPr>
          <w:rFonts w:ascii="Times New Roman" w:hAnsi="Times New Roman" w:cs="Times New Roman"/>
          <w:b/>
          <w:bCs/>
          <w:sz w:val="24"/>
          <w:szCs w:val="24"/>
        </w:rPr>
        <w:t>on-premises</w:t>
      </w:r>
      <w:r w:rsidRPr="009E6979">
        <w:rPr>
          <w:rFonts w:ascii="Times New Roman" w:hAnsi="Times New Roman" w:cs="Times New Roman"/>
          <w:b/>
          <w:bCs/>
          <w:sz w:val="24"/>
          <w:szCs w:val="24"/>
        </w:rPr>
        <w:t xml:space="preserve"> environment</w:t>
      </w:r>
      <w:r w:rsidRPr="009E6979">
        <w:rPr>
          <w:rFonts w:ascii="Times New Roman" w:hAnsi="Times New Roman" w:cs="Times New Roman"/>
          <w:sz w:val="24"/>
          <w:szCs w:val="24"/>
        </w:rPr>
        <w:t>, integrated with telephony systems using VoIP/PSTN gateways.</w:t>
      </w:r>
    </w:p>
    <w:p w14:paraId="42EAC3A7" w14:textId="77777777" w:rsidR="007B2E36" w:rsidRPr="009E6979" w:rsidRDefault="007B2E36" w:rsidP="007B2E36">
      <w:pPr>
        <w:jc w:val="both"/>
        <w:rPr>
          <w:rFonts w:ascii="Times New Roman" w:hAnsi="Times New Roman" w:cs="Times New Roman"/>
        </w:rPr>
      </w:pPr>
    </w:p>
    <w:p w14:paraId="64CEF72C" w14:textId="77777777" w:rsidR="007B2E36" w:rsidRPr="009E6979" w:rsidRDefault="00000000" w:rsidP="007B2E36">
      <w:pPr>
        <w:pStyle w:val="NormalWeb"/>
        <w:numPr>
          <w:ilvl w:val="1"/>
          <w:numId w:val="18"/>
        </w:numPr>
        <w:spacing w:line="276" w:lineRule="auto"/>
        <w:rPr>
          <w:b/>
          <w:bCs/>
          <w:sz w:val="28"/>
          <w:szCs w:val="28"/>
        </w:rPr>
      </w:pPr>
      <w:r w:rsidRPr="009E6979">
        <w:rPr>
          <w:b/>
          <w:bCs/>
          <w:sz w:val="28"/>
          <w:szCs w:val="28"/>
        </w:rPr>
        <w:t>System Constraints</w:t>
      </w:r>
    </w:p>
    <w:p w14:paraId="02A5E3F3" w14:textId="77777777" w:rsidR="007B2E36" w:rsidRPr="009E6979" w:rsidRDefault="007B2E36" w:rsidP="007B2E36">
      <w:pPr>
        <w:pStyle w:val="NormalWeb"/>
        <w:numPr>
          <w:ilvl w:val="0"/>
          <w:numId w:val="20"/>
        </w:numPr>
        <w:spacing w:line="276" w:lineRule="auto"/>
        <w:jc w:val="both"/>
        <w:rPr>
          <w:b/>
          <w:bCs/>
          <w:sz w:val="28"/>
          <w:szCs w:val="28"/>
        </w:rPr>
      </w:pPr>
      <w:r w:rsidRPr="009E6979">
        <w:t>The</w:t>
      </w:r>
      <w:r w:rsidR="00000000" w:rsidRPr="009E6979">
        <w:t xml:space="preserve"> system requires a </w:t>
      </w:r>
      <w:r w:rsidR="00000000" w:rsidRPr="009E6979">
        <w:rPr>
          <w:rStyle w:val="Strong"/>
          <w:b w:val="0"/>
          <w:bCs w:val="0"/>
        </w:rPr>
        <w:t>stable internet connection</w:t>
      </w:r>
      <w:r w:rsidR="00000000" w:rsidRPr="009E6979">
        <w:t xml:space="preserve"> for real-time processing and communication.</w:t>
      </w:r>
    </w:p>
    <w:p w14:paraId="0EC6A63C" w14:textId="77777777" w:rsidR="007B2E36" w:rsidRPr="009E6979" w:rsidRDefault="00000000" w:rsidP="007B2E36">
      <w:pPr>
        <w:pStyle w:val="NormalWeb"/>
        <w:numPr>
          <w:ilvl w:val="0"/>
          <w:numId w:val="20"/>
        </w:numPr>
        <w:spacing w:line="276" w:lineRule="auto"/>
        <w:jc w:val="both"/>
        <w:rPr>
          <w:b/>
          <w:bCs/>
          <w:sz w:val="28"/>
          <w:szCs w:val="28"/>
        </w:rPr>
      </w:pPr>
      <w:r w:rsidRPr="009E6979">
        <w:t xml:space="preserve">It must comply with </w:t>
      </w:r>
      <w:r w:rsidRPr="009E6979">
        <w:rPr>
          <w:rStyle w:val="Strong"/>
          <w:b w:val="0"/>
          <w:bCs w:val="0"/>
        </w:rPr>
        <w:t>data protection regulations</w:t>
      </w:r>
      <w:r w:rsidRPr="009E6979">
        <w:t xml:space="preserve">, including </w:t>
      </w:r>
      <w:r w:rsidRPr="009E6979">
        <w:rPr>
          <w:rStyle w:val="Strong"/>
          <w:b w:val="0"/>
          <w:bCs w:val="0"/>
        </w:rPr>
        <w:t>GDPR</w:t>
      </w:r>
      <w:r w:rsidRPr="009E6979">
        <w:t xml:space="preserve">, </w:t>
      </w:r>
      <w:r w:rsidRPr="009E6979">
        <w:rPr>
          <w:rStyle w:val="Strong"/>
          <w:b w:val="0"/>
          <w:bCs w:val="0"/>
        </w:rPr>
        <w:t>PDPL</w:t>
      </w:r>
      <w:r w:rsidRPr="009E6979">
        <w:t xml:space="preserve">, and </w:t>
      </w:r>
      <w:r w:rsidRPr="009E6979">
        <w:rPr>
          <w:rStyle w:val="Strong"/>
          <w:b w:val="0"/>
          <w:bCs w:val="0"/>
        </w:rPr>
        <w:t>HIPAA</w:t>
      </w:r>
      <w:r w:rsidRPr="009E6979">
        <w:t xml:space="preserve"> standards.</w:t>
      </w:r>
    </w:p>
    <w:p w14:paraId="3E6F1874" w14:textId="77777777" w:rsidR="007B2E36" w:rsidRPr="009E6979" w:rsidRDefault="00000000" w:rsidP="007B2E36">
      <w:pPr>
        <w:pStyle w:val="NormalWeb"/>
        <w:numPr>
          <w:ilvl w:val="0"/>
          <w:numId w:val="20"/>
        </w:numPr>
        <w:spacing w:line="276" w:lineRule="auto"/>
        <w:jc w:val="both"/>
        <w:rPr>
          <w:b/>
          <w:bCs/>
          <w:sz w:val="28"/>
          <w:szCs w:val="28"/>
        </w:rPr>
      </w:pPr>
      <w:r w:rsidRPr="009E6979">
        <w:t xml:space="preserve">The system must support </w:t>
      </w:r>
      <w:r w:rsidRPr="009E6979">
        <w:rPr>
          <w:rStyle w:val="Strong"/>
          <w:b w:val="0"/>
          <w:bCs w:val="0"/>
        </w:rPr>
        <w:t>Urdu-English code-switching</w:t>
      </w:r>
      <w:r w:rsidRPr="009E6979">
        <w:t xml:space="preserve"> to accommodate bilingual communication.</w:t>
      </w:r>
    </w:p>
    <w:p w14:paraId="6AD19B76" w14:textId="2D9AAA3F" w:rsidR="00BE4B2F" w:rsidRPr="009E6979" w:rsidRDefault="00000000" w:rsidP="007B2E36">
      <w:pPr>
        <w:pStyle w:val="NormalWeb"/>
        <w:numPr>
          <w:ilvl w:val="0"/>
          <w:numId w:val="20"/>
        </w:numPr>
        <w:spacing w:line="276" w:lineRule="auto"/>
        <w:jc w:val="both"/>
        <w:rPr>
          <w:b/>
          <w:bCs/>
          <w:sz w:val="28"/>
          <w:szCs w:val="28"/>
        </w:rPr>
      </w:pPr>
      <w:r w:rsidRPr="009E6979">
        <w:t xml:space="preserve">It should handle </w:t>
      </w:r>
      <w:r w:rsidRPr="009E6979">
        <w:rPr>
          <w:rStyle w:val="Strong"/>
          <w:b w:val="0"/>
          <w:bCs w:val="0"/>
        </w:rPr>
        <w:t>dialect variations</w:t>
      </w:r>
      <w:r w:rsidRPr="009E6979">
        <w:t xml:space="preserve"> and pronunciation differences commonly found across regions in Pakistan.</w:t>
      </w:r>
    </w:p>
    <w:p w14:paraId="12F5E6DA" w14:textId="77777777" w:rsidR="007B2E36" w:rsidRPr="009E6979" w:rsidRDefault="007B2E36" w:rsidP="007B2E36">
      <w:pPr>
        <w:pStyle w:val="NormalWeb"/>
        <w:spacing w:line="276" w:lineRule="auto"/>
        <w:ind w:left="360"/>
        <w:rPr>
          <w:b/>
          <w:bCs/>
          <w:sz w:val="28"/>
          <w:szCs w:val="28"/>
        </w:rPr>
      </w:pPr>
    </w:p>
    <w:p w14:paraId="0645DAEF" w14:textId="77777777" w:rsidR="00BE4B2F" w:rsidRPr="009E6979" w:rsidRDefault="00000000" w:rsidP="00616B1E">
      <w:pPr>
        <w:pStyle w:val="Heading1"/>
        <w:rPr>
          <w:rFonts w:ascii="Times New Roman" w:hAnsi="Times New Roman" w:cs="Times New Roman"/>
          <w:color w:val="auto"/>
          <w:sz w:val="32"/>
          <w:szCs w:val="32"/>
        </w:rPr>
      </w:pPr>
      <w:r w:rsidRPr="009E6979">
        <w:rPr>
          <w:rFonts w:ascii="Times New Roman" w:hAnsi="Times New Roman" w:cs="Times New Roman"/>
          <w:color w:val="auto"/>
          <w:sz w:val="32"/>
          <w:szCs w:val="32"/>
        </w:rPr>
        <w:t>3. External Interface Requirements</w:t>
      </w:r>
    </w:p>
    <w:p w14:paraId="40ECA704" w14:textId="77777777" w:rsidR="00BE4B2F" w:rsidRPr="009E6979" w:rsidRDefault="00000000" w:rsidP="00616B1E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r w:rsidRPr="009E6979">
        <w:rPr>
          <w:rFonts w:ascii="Times New Roman" w:hAnsi="Times New Roman" w:cs="Times New Roman"/>
          <w:color w:val="auto"/>
          <w:sz w:val="28"/>
          <w:szCs w:val="28"/>
        </w:rPr>
        <w:t>3.1 Hardware Interfaces</w:t>
      </w:r>
    </w:p>
    <w:p w14:paraId="458055F1" w14:textId="77777777" w:rsidR="007B2E36" w:rsidRPr="009E6979" w:rsidRDefault="00000000" w:rsidP="007B2E36">
      <w:pPr>
        <w:pStyle w:val="NormalWeb"/>
        <w:numPr>
          <w:ilvl w:val="0"/>
          <w:numId w:val="21"/>
        </w:numPr>
        <w:spacing w:line="276" w:lineRule="auto"/>
        <w:jc w:val="both"/>
      </w:pPr>
      <w:r w:rsidRPr="009E6979">
        <w:t xml:space="preserve">The system is compatible with </w:t>
      </w:r>
      <w:r w:rsidRPr="009E6979">
        <w:rPr>
          <w:rStyle w:val="Strong"/>
          <w:b w:val="0"/>
          <w:bCs w:val="0"/>
        </w:rPr>
        <w:t>VoIP/PSTN telephony hardware</w:t>
      </w:r>
      <w:r w:rsidRPr="009E6979">
        <w:t xml:space="preserve">, including </w:t>
      </w:r>
      <w:r w:rsidRPr="009E6979">
        <w:rPr>
          <w:rStyle w:val="Strong"/>
          <w:b w:val="0"/>
          <w:bCs w:val="0"/>
        </w:rPr>
        <w:t>microphones</w:t>
      </w:r>
      <w:r w:rsidRPr="009E6979">
        <w:t xml:space="preserve">, </w:t>
      </w:r>
      <w:r w:rsidRPr="009E6979">
        <w:rPr>
          <w:rStyle w:val="Strong"/>
          <w:b w:val="0"/>
          <w:bCs w:val="0"/>
        </w:rPr>
        <w:t>headsets</w:t>
      </w:r>
      <w:r w:rsidRPr="009E6979">
        <w:t xml:space="preserve">, and </w:t>
      </w:r>
      <w:r w:rsidRPr="009E6979">
        <w:rPr>
          <w:rStyle w:val="Strong"/>
          <w:b w:val="0"/>
          <w:bCs w:val="0"/>
        </w:rPr>
        <w:t>telephony interface cards</w:t>
      </w:r>
      <w:r w:rsidRPr="009E6979">
        <w:t>.</w:t>
      </w:r>
    </w:p>
    <w:p w14:paraId="369D26A3" w14:textId="5620DB0D" w:rsidR="00BE4B2F" w:rsidRPr="009E6979" w:rsidRDefault="00000000" w:rsidP="007B2E36">
      <w:pPr>
        <w:pStyle w:val="NormalWeb"/>
        <w:numPr>
          <w:ilvl w:val="0"/>
          <w:numId w:val="21"/>
        </w:numPr>
        <w:spacing w:line="276" w:lineRule="auto"/>
        <w:jc w:val="both"/>
      </w:pPr>
      <w:r w:rsidRPr="009E6979">
        <w:t xml:space="preserve">The </w:t>
      </w:r>
      <w:r w:rsidRPr="009E6979">
        <w:rPr>
          <w:rStyle w:val="Strong"/>
          <w:b w:val="0"/>
          <w:bCs w:val="0"/>
        </w:rPr>
        <w:t>server infrastructure</w:t>
      </w:r>
      <w:r w:rsidRPr="009E6979">
        <w:t xml:space="preserve"> must be capable of supporting </w:t>
      </w:r>
      <w:r w:rsidRPr="009E6979">
        <w:rPr>
          <w:rStyle w:val="Strong"/>
          <w:b w:val="0"/>
          <w:bCs w:val="0"/>
        </w:rPr>
        <w:t>simultaneous audio streaming</w:t>
      </w:r>
      <w:r w:rsidRPr="009E6979">
        <w:t xml:space="preserve">, </w:t>
      </w:r>
      <w:r w:rsidRPr="009E6979">
        <w:rPr>
          <w:rStyle w:val="Strong"/>
          <w:b w:val="0"/>
          <w:bCs w:val="0"/>
        </w:rPr>
        <w:t>speech processing</w:t>
      </w:r>
      <w:r w:rsidRPr="009E6979">
        <w:t xml:space="preserve">, and </w:t>
      </w:r>
      <w:r w:rsidRPr="009E6979">
        <w:rPr>
          <w:rStyle w:val="Strong"/>
          <w:b w:val="0"/>
          <w:bCs w:val="0"/>
        </w:rPr>
        <w:t>real-time communication</w:t>
      </w:r>
      <w:r w:rsidRPr="009E6979">
        <w:t xml:space="preserve"> without performance degradation.</w:t>
      </w:r>
    </w:p>
    <w:p w14:paraId="45E009BD" w14:textId="77777777" w:rsidR="00BE4B2F" w:rsidRPr="009E6979" w:rsidRDefault="00BE4B2F" w:rsidP="00616B1E">
      <w:pPr>
        <w:rPr>
          <w:rFonts w:ascii="Times New Roman" w:hAnsi="Times New Roman" w:cs="Times New Roman"/>
        </w:rPr>
      </w:pPr>
    </w:p>
    <w:p w14:paraId="3EE27F49" w14:textId="77777777" w:rsidR="00BE4B2F" w:rsidRPr="009E6979" w:rsidRDefault="00000000" w:rsidP="00616B1E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9E6979">
        <w:rPr>
          <w:rFonts w:ascii="Times New Roman" w:hAnsi="Times New Roman" w:cs="Times New Roman"/>
          <w:color w:val="auto"/>
          <w:sz w:val="28"/>
          <w:szCs w:val="28"/>
        </w:rPr>
        <w:lastRenderedPageBreak/>
        <w:t>3.2 Software Interfaces</w:t>
      </w:r>
    </w:p>
    <w:p w14:paraId="1239F561" w14:textId="77777777" w:rsidR="00BE4B2F" w:rsidRPr="009E6979" w:rsidRDefault="00000000" w:rsidP="007B2E36">
      <w:pPr>
        <w:pStyle w:val="NormalWeb"/>
        <w:numPr>
          <w:ilvl w:val="0"/>
          <w:numId w:val="9"/>
        </w:numPr>
        <w:spacing w:line="276" w:lineRule="auto"/>
        <w:jc w:val="both"/>
      </w:pPr>
      <w:r w:rsidRPr="009E6979">
        <w:t xml:space="preserve">The system integrates with </w:t>
      </w:r>
      <w:r w:rsidRPr="009E6979">
        <w:rPr>
          <w:rStyle w:val="Strong"/>
          <w:b w:val="0"/>
          <w:bCs w:val="0"/>
        </w:rPr>
        <w:t>internal university databases</w:t>
      </w:r>
      <w:r w:rsidRPr="009E6979">
        <w:t xml:space="preserve">, </w:t>
      </w:r>
      <w:r w:rsidRPr="009E6979">
        <w:rPr>
          <w:rStyle w:val="Strong"/>
          <w:b w:val="0"/>
          <w:bCs w:val="0"/>
        </w:rPr>
        <w:t>APIs</w:t>
      </w:r>
      <w:r w:rsidRPr="009E6979">
        <w:t xml:space="preserve">, and AI components such as </w:t>
      </w:r>
      <w:r w:rsidRPr="009E6979">
        <w:rPr>
          <w:rStyle w:val="Strong"/>
          <w:b w:val="0"/>
          <w:bCs w:val="0"/>
        </w:rPr>
        <w:t>ASR (Automatic Speech Recognition)</w:t>
      </w:r>
      <w:r w:rsidRPr="009E6979">
        <w:t xml:space="preserve">, </w:t>
      </w:r>
      <w:r w:rsidRPr="009E6979">
        <w:rPr>
          <w:rStyle w:val="Strong"/>
          <w:b w:val="0"/>
          <w:bCs w:val="0"/>
        </w:rPr>
        <w:t>NLU (Natural Language Understanding)</w:t>
      </w:r>
      <w:r w:rsidRPr="009E6979">
        <w:t xml:space="preserve">, and </w:t>
      </w:r>
      <w:r w:rsidRPr="009E6979">
        <w:rPr>
          <w:rStyle w:val="Strong"/>
          <w:b w:val="0"/>
          <w:bCs w:val="0"/>
        </w:rPr>
        <w:t>TTS (Text-to-Speech)</w:t>
      </w:r>
      <w:r w:rsidRPr="009E6979">
        <w:t xml:space="preserve"> through </w:t>
      </w:r>
      <w:r w:rsidRPr="009E6979">
        <w:rPr>
          <w:rStyle w:val="Strong"/>
          <w:b w:val="0"/>
          <w:bCs w:val="0"/>
        </w:rPr>
        <w:t>RESTful web services</w:t>
      </w:r>
      <w:r w:rsidRPr="009E6979">
        <w:t>.</w:t>
      </w:r>
    </w:p>
    <w:p w14:paraId="54874641" w14:textId="77777777" w:rsidR="00BE4B2F" w:rsidRPr="009E6979" w:rsidRDefault="00000000" w:rsidP="007B2E36">
      <w:pPr>
        <w:pStyle w:val="NormalWeb"/>
        <w:numPr>
          <w:ilvl w:val="0"/>
          <w:numId w:val="9"/>
        </w:numPr>
        <w:spacing w:line="276" w:lineRule="auto"/>
        <w:jc w:val="both"/>
        <w:rPr>
          <w:sz w:val="28"/>
          <w:szCs w:val="28"/>
        </w:rPr>
      </w:pPr>
      <w:r w:rsidRPr="009E6979">
        <w:t xml:space="preserve">It utilizes </w:t>
      </w:r>
      <w:r w:rsidRPr="009E6979">
        <w:rPr>
          <w:rStyle w:val="Strong"/>
          <w:b w:val="0"/>
          <w:bCs w:val="0"/>
        </w:rPr>
        <w:t>external libraries and APIs</w:t>
      </w:r>
      <w:r w:rsidRPr="009E6979">
        <w:t xml:space="preserve"> for language processing, speech recognition, and voice synthesis to ensure modularity and flexibility in development.</w:t>
      </w:r>
    </w:p>
    <w:p w14:paraId="649F1868" w14:textId="77777777" w:rsidR="00BE4B2F" w:rsidRPr="009E6979" w:rsidRDefault="00BE4B2F" w:rsidP="00616B1E">
      <w:pPr>
        <w:pStyle w:val="NormalWeb"/>
        <w:spacing w:line="276" w:lineRule="auto"/>
      </w:pPr>
    </w:p>
    <w:p w14:paraId="46784418" w14:textId="77777777" w:rsidR="00BE4B2F" w:rsidRPr="009E6979" w:rsidRDefault="00000000" w:rsidP="00616B1E">
      <w:pPr>
        <w:pStyle w:val="Heading2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9E6979">
        <w:rPr>
          <w:rFonts w:ascii="Times New Roman" w:hAnsi="Times New Roman" w:cs="Times New Roman"/>
          <w:color w:val="auto"/>
          <w:sz w:val="28"/>
          <w:szCs w:val="28"/>
        </w:rPr>
        <w:t>3.3 Communication Interfaces</w:t>
      </w:r>
    </w:p>
    <w:p w14:paraId="0ED91F4B" w14:textId="77777777" w:rsidR="00BE4B2F" w:rsidRPr="009E6979" w:rsidRDefault="00000000" w:rsidP="009E6979">
      <w:pPr>
        <w:pStyle w:val="NormalWeb"/>
        <w:numPr>
          <w:ilvl w:val="0"/>
          <w:numId w:val="9"/>
        </w:numPr>
        <w:spacing w:line="276" w:lineRule="auto"/>
        <w:jc w:val="both"/>
      </w:pPr>
      <w:r w:rsidRPr="009E6979">
        <w:t xml:space="preserve">The system employs </w:t>
      </w:r>
      <w:r w:rsidRPr="009E6979">
        <w:rPr>
          <w:rStyle w:val="Strong"/>
          <w:b w:val="0"/>
          <w:bCs w:val="0"/>
        </w:rPr>
        <w:t>message queuing technologies</w:t>
      </w:r>
      <w:r w:rsidRPr="009E6979">
        <w:t xml:space="preserve"> such as </w:t>
      </w:r>
      <w:r w:rsidRPr="009E6979">
        <w:rPr>
          <w:rStyle w:val="Strong"/>
          <w:b w:val="0"/>
          <w:bCs w:val="0"/>
        </w:rPr>
        <w:t>RabbitMQ</w:t>
      </w:r>
      <w:r w:rsidRPr="009E6979">
        <w:t xml:space="preserve"> or </w:t>
      </w:r>
      <w:r w:rsidRPr="009E6979">
        <w:rPr>
          <w:rStyle w:val="Strong"/>
          <w:b w:val="0"/>
          <w:bCs w:val="0"/>
        </w:rPr>
        <w:t>Apache Kafka</w:t>
      </w:r>
      <w:r w:rsidRPr="009E6979">
        <w:t xml:space="preserve"> to manage </w:t>
      </w:r>
      <w:r w:rsidRPr="009E6979">
        <w:rPr>
          <w:rStyle w:val="Strong"/>
          <w:b w:val="0"/>
          <w:bCs w:val="0"/>
        </w:rPr>
        <w:t>real-time data exchange</w:t>
      </w:r>
      <w:r w:rsidRPr="009E6979">
        <w:t xml:space="preserve"> between system modules.</w:t>
      </w:r>
    </w:p>
    <w:p w14:paraId="3A923A2B" w14:textId="77777777" w:rsidR="00BE4B2F" w:rsidRPr="009E6979" w:rsidRDefault="00000000" w:rsidP="009E6979">
      <w:pPr>
        <w:pStyle w:val="NormalWeb"/>
        <w:numPr>
          <w:ilvl w:val="0"/>
          <w:numId w:val="9"/>
        </w:numPr>
        <w:spacing w:line="276" w:lineRule="auto"/>
        <w:jc w:val="both"/>
      </w:pPr>
      <w:r w:rsidRPr="009E6979">
        <w:t xml:space="preserve">All communication channels are secured using </w:t>
      </w:r>
      <w:r w:rsidRPr="009E6979">
        <w:rPr>
          <w:rStyle w:val="Strong"/>
          <w:b w:val="0"/>
          <w:bCs w:val="0"/>
        </w:rPr>
        <w:t>TLS (Transport Layer Security)</w:t>
      </w:r>
      <w:r w:rsidRPr="009E6979">
        <w:t xml:space="preserve"> and </w:t>
      </w:r>
      <w:r w:rsidRPr="009E6979">
        <w:rPr>
          <w:rStyle w:val="Strong"/>
          <w:b w:val="0"/>
          <w:bCs w:val="0"/>
        </w:rPr>
        <w:t>SRTP (Secure Real-Time Transport Protocol)</w:t>
      </w:r>
      <w:r w:rsidRPr="009E6979">
        <w:t xml:space="preserve"> to maintain </w:t>
      </w:r>
      <w:r w:rsidRPr="009E6979">
        <w:rPr>
          <w:rStyle w:val="Strong"/>
          <w:b w:val="0"/>
          <w:bCs w:val="0"/>
        </w:rPr>
        <w:t>data integrity, confidentiality, and protection against interception</w:t>
      </w:r>
      <w:r w:rsidRPr="009E6979">
        <w:t>.</w:t>
      </w:r>
    </w:p>
    <w:p w14:paraId="16CE46C2" w14:textId="77777777" w:rsidR="00BE4B2F" w:rsidRPr="009E6979" w:rsidRDefault="00BE4B2F" w:rsidP="00616B1E">
      <w:pPr>
        <w:rPr>
          <w:rFonts w:ascii="Times New Roman" w:hAnsi="Times New Roman" w:cs="Times New Roman"/>
        </w:rPr>
      </w:pPr>
    </w:p>
    <w:p w14:paraId="1B9A6DE0" w14:textId="77777777" w:rsidR="009E6979" w:rsidRDefault="00000000" w:rsidP="009E6979">
      <w:pPr>
        <w:pStyle w:val="Heading1"/>
        <w:numPr>
          <w:ilvl w:val="0"/>
          <w:numId w:val="7"/>
        </w:numPr>
        <w:rPr>
          <w:rFonts w:ascii="Times New Roman" w:hAnsi="Times New Roman" w:cs="Times New Roman"/>
          <w:color w:val="auto"/>
          <w:sz w:val="32"/>
          <w:szCs w:val="32"/>
        </w:rPr>
      </w:pPr>
      <w:r w:rsidRPr="009E6979">
        <w:rPr>
          <w:rFonts w:ascii="Times New Roman" w:hAnsi="Times New Roman" w:cs="Times New Roman"/>
          <w:color w:val="auto"/>
          <w:sz w:val="32"/>
          <w:szCs w:val="32"/>
        </w:rPr>
        <w:t>Functional Requirements</w:t>
      </w:r>
    </w:p>
    <w:p w14:paraId="50B694B5" w14:textId="77777777" w:rsidR="009E6979" w:rsidRPr="009E6979" w:rsidRDefault="00000000" w:rsidP="009E6979">
      <w:pPr>
        <w:pStyle w:val="ListParagraph"/>
        <w:numPr>
          <w:ilvl w:val="0"/>
          <w:numId w:val="23"/>
        </w:numPr>
        <w:jc w:val="both"/>
        <w:rPr>
          <w:sz w:val="32"/>
          <w:szCs w:val="32"/>
        </w:rPr>
      </w:pPr>
      <w:r w:rsidRPr="009E6979">
        <w:rPr>
          <w:sz w:val="24"/>
          <w:szCs w:val="24"/>
        </w:rPr>
        <w:t>Automatically answers inbound calls and interacts with callers in real time.</w:t>
      </w:r>
    </w:p>
    <w:p w14:paraId="3CD5E7AC" w14:textId="77777777" w:rsidR="009E6979" w:rsidRPr="009E6979" w:rsidRDefault="00000000" w:rsidP="009E6979">
      <w:pPr>
        <w:pStyle w:val="ListParagraph"/>
        <w:numPr>
          <w:ilvl w:val="0"/>
          <w:numId w:val="23"/>
        </w:numPr>
        <w:jc w:val="both"/>
        <w:rPr>
          <w:sz w:val="32"/>
          <w:szCs w:val="32"/>
        </w:rPr>
      </w:pPr>
      <w:r w:rsidRPr="009E6979">
        <w:rPr>
          <w:sz w:val="24"/>
          <w:szCs w:val="24"/>
        </w:rPr>
        <w:t>Uses speech recognition and natural language understanding (NLU) to detect intent and respond accurately.</w:t>
      </w:r>
    </w:p>
    <w:p w14:paraId="19545BC7" w14:textId="556F1CCA" w:rsidR="009E6979" w:rsidRPr="009E6979" w:rsidRDefault="009E6979" w:rsidP="009E6979">
      <w:pPr>
        <w:pStyle w:val="ListParagraph"/>
        <w:numPr>
          <w:ilvl w:val="0"/>
          <w:numId w:val="23"/>
        </w:numPr>
        <w:jc w:val="both"/>
        <w:rPr>
          <w:sz w:val="32"/>
          <w:szCs w:val="32"/>
        </w:rPr>
      </w:pPr>
      <w:r w:rsidRPr="009E6979">
        <w:rPr>
          <w:sz w:val="24"/>
          <w:szCs w:val="24"/>
        </w:rPr>
        <w:t>Supports communication</w:t>
      </w:r>
      <w:r w:rsidR="00000000" w:rsidRPr="009E6979">
        <w:rPr>
          <w:sz w:val="24"/>
          <w:szCs w:val="24"/>
        </w:rPr>
        <w:t xml:space="preserve"> in </w:t>
      </w:r>
      <w:r w:rsidR="00000000" w:rsidRPr="009E6979">
        <w:rPr>
          <w:rFonts w:eastAsia="SimSun"/>
          <w:sz w:val="24"/>
          <w:szCs w:val="24"/>
        </w:rPr>
        <w:t>Urdu, English, or a hybrid of the two (Urdu-English code-switching</w:t>
      </w:r>
      <w:r w:rsidRPr="009E6979">
        <w:rPr>
          <w:rFonts w:eastAsia="SimSun"/>
          <w:sz w:val="24"/>
          <w:szCs w:val="24"/>
        </w:rPr>
        <w:t>)</w:t>
      </w:r>
      <w:r w:rsidRPr="009E6979">
        <w:rPr>
          <w:sz w:val="24"/>
          <w:szCs w:val="24"/>
        </w:rPr>
        <w:t>.</w:t>
      </w:r>
    </w:p>
    <w:p w14:paraId="439EB852" w14:textId="77777777" w:rsidR="009E6979" w:rsidRPr="009E6979" w:rsidRDefault="00000000" w:rsidP="009E6979">
      <w:pPr>
        <w:pStyle w:val="ListParagraph"/>
        <w:numPr>
          <w:ilvl w:val="0"/>
          <w:numId w:val="23"/>
        </w:numPr>
        <w:jc w:val="both"/>
        <w:rPr>
          <w:sz w:val="32"/>
          <w:szCs w:val="32"/>
        </w:rPr>
      </w:pPr>
      <w:r w:rsidRPr="009E6979">
        <w:rPr>
          <w:sz w:val="24"/>
          <w:szCs w:val="24"/>
        </w:rPr>
        <w:t>Retrieves and presents information from the university database, such as admissions, contacts, and office hours.</w:t>
      </w:r>
    </w:p>
    <w:p w14:paraId="5A9D03EF" w14:textId="77777777" w:rsidR="009E6979" w:rsidRPr="009E6979" w:rsidRDefault="00000000" w:rsidP="009E6979">
      <w:pPr>
        <w:pStyle w:val="ListParagraph"/>
        <w:numPr>
          <w:ilvl w:val="0"/>
          <w:numId w:val="23"/>
        </w:numPr>
        <w:jc w:val="both"/>
        <w:rPr>
          <w:sz w:val="32"/>
          <w:szCs w:val="32"/>
        </w:rPr>
      </w:pPr>
      <w:r w:rsidRPr="009E6979">
        <w:rPr>
          <w:sz w:val="24"/>
          <w:szCs w:val="24"/>
        </w:rPr>
        <w:t>Transfers complex or unresolved queries to a human operator.</w:t>
      </w:r>
    </w:p>
    <w:p w14:paraId="758BF922" w14:textId="77777777" w:rsidR="009E6979" w:rsidRPr="009E6979" w:rsidRDefault="00000000" w:rsidP="009E6979">
      <w:pPr>
        <w:pStyle w:val="ListParagraph"/>
        <w:numPr>
          <w:ilvl w:val="0"/>
          <w:numId w:val="23"/>
        </w:numPr>
        <w:jc w:val="both"/>
        <w:rPr>
          <w:sz w:val="32"/>
          <w:szCs w:val="32"/>
        </w:rPr>
      </w:pPr>
      <w:r w:rsidRPr="009E6979">
        <w:rPr>
          <w:sz w:val="24"/>
          <w:szCs w:val="24"/>
        </w:rPr>
        <w:t>Logs all call sessions and system interactions for monitoring and improvement.</w:t>
      </w:r>
    </w:p>
    <w:p w14:paraId="49A3652D" w14:textId="2711EBB3" w:rsidR="00BE4B2F" w:rsidRPr="009E6979" w:rsidRDefault="00000000" w:rsidP="009E6979">
      <w:pPr>
        <w:pStyle w:val="ListParagraph"/>
        <w:numPr>
          <w:ilvl w:val="0"/>
          <w:numId w:val="23"/>
        </w:numPr>
        <w:jc w:val="both"/>
        <w:rPr>
          <w:sz w:val="32"/>
          <w:szCs w:val="32"/>
        </w:rPr>
      </w:pPr>
      <w:r w:rsidRPr="009E6979">
        <w:rPr>
          <w:sz w:val="24"/>
          <w:szCs w:val="24"/>
        </w:rPr>
        <w:t>Provides an administrative analytics dashboard to review call metrics and system performance.</w:t>
      </w:r>
    </w:p>
    <w:p w14:paraId="1C6D3F86" w14:textId="77777777" w:rsidR="00BE4B2F" w:rsidRPr="009E6979" w:rsidRDefault="00BE4B2F" w:rsidP="00616B1E">
      <w:pPr>
        <w:rPr>
          <w:rFonts w:ascii="Times New Roman" w:hAnsi="Times New Roman" w:cs="Times New Roman"/>
        </w:rPr>
      </w:pPr>
    </w:p>
    <w:p w14:paraId="262AB8CB" w14:textId="77777777" w:rsidR="00BE4B2F" w:rsidRPr="009E6979" w:rsidRDefault="00000000" w:rsidP="00616B1E">
      <w:pPr>
        <w:pStyle w:val="Heading2"/>
        <w:keepNext w:val="0"/>
        <w:keepLines w:val="0"/>
        <w:rPr>
          <w:rFonts w:ascii="Times New Roman" w:hAnsi="Times New Roman" w:cs="Times New Roman"/>
          <w:color w:val="auto"/>
          <w:sz w:val="32"/>
          <w:szCs w:val="32"/>
        </w:rPr>
      </w:pPr>
      <w:r w:rsidRPr="009E6979">
        <w:rPr>
          <w:rStyle w:val="Strong"/>
          <w:rFonts w:ascii="Times New Roman" w:hAnsi="Times New Roman" w:cs="Times New Roman"/>
          <w:b/>
          <w:bCs/>
          <w:color w:val="auto"/>
          <w:sz w:val="32"/>
          <w:szCs w:val="32"/>
        </w:rPr>
        <w:t>5. Non-Functional Requirements</w:t>
      </w:r>
    </w:p>
    <w:p w14:paraId="500017AA" w14:textId="77777777" w:rsidR="00BE4B2F" w:rsidRPr="009E6979" w:rsidRDefault="00000000" w:rsidP="00616B1E">
      <w:pPr>
        <w:pStyle w:val="Heading3"/>
        <w:keepNext w:val="0"/>
        <w:keepLines w:val="0"/>
        <w:rPr>
          <w:rFonts w:ascii="Times New Roman" w:hAnsi="Times New Roman" w:cs="Times New Roman"/>
          <w:color w:val="auto"/>
          <w:sz w:val="28"/>
          <w:szCs w:val="28"/>
        </w:rPr>
      </w:pPr>
      <w:r w:rsidRPr="009E6979">
        <w:rPr>
          <w:rStyle w:val="Strong"/>
          <w:rFonts w:ascii="Times New Roman" w:hAnsi="Times New Roman" w:cs="Times New Roman"/>
          <w:b/>
          <w:bCs/>
          <w:color w:val="auto"/>
          <w:sz w:val="28"/>
          <w:szCs w:val="28"/>
        </w:rPr>
        <w:t>5.1 Performance Requirements</w:t>
      </w:r>
    </w:p>
    <w:p w14:paraId="2E98BF62" w14:textId="77777777" w:rsidR="00BE4B2F" w:rsidRPr="009E6979" w:rsidRDefault="00000000" w:rsidP="009E6979">
      <w:pPr>
        <w:pStyle w:val="NormalWeb"/>
        <w:numPr>
          <w:ilvl w:val="0"/>
          <w:numId w:val="10"/>
        </w:numPr>
        <w:spacing w:line="276" w:lineRule="auto"/>
      </w:pPr>
      <w:r w:rsidRPr="009E6979">
        <w:lastRenderedPageBreak/>
        <w:t xml:space="preserve">The system must respond to user input </w:t>
      </w:r>
      <w:r w:rsidRPr="009E6979">
        <w:rPr>
          <w:rStyle w:val="Strong"/>
          <w:b w:val="0"/>
          <w:bCs w:val="0"/>
        </w:rPr>
        <w:t>within 2 seconds</w:t>
      </w:r>
      <w:r w:rsidRPr="009E6979">
        <w:t xml:space="preserve"> to ensure real-time interaction.</w:t>
      </w:r>
    </w:p>
    <w:p w14:paraId="34F2D849" w14:textId="77777777" w:rsidR="00BE4B2F" w:rsidRPr="009E6979" w:rsidRDefault="00000000" w:rsidP="009E6979">
      <w:pPr>
        <w:pStyle w:val="NormalWeb"/>
        <w:numPr>
          <w:ilvl w:val="0"/>
          <w:numId w:val="10"/>
        </w:numPr>
        <w:spacing w:line="276" w:lineRule="auto"/>
      </w:pPr>
      <w:r w:rsidRPr="009E6979">
        <w:t xml:space="preserve">It should maintain an </w:t>
      </w:r>
      <w:r w:rsidRPr="009E6979">
        <w:rPr>
          <w:rStyle w:val="Strong"/>
          <w:b w:val="0"/>
          <w:bCs w:val="0"/>
        </w:rPr>
        <w:t>uptime of at least 99%</w:t>
      </w:r>
      <w:r w:rsidRPr="009E6979">
        <w:t xml:space="preserve"> for consistent service availability.</w:t>
      </w:r>
    </w:p>
    <w:p w14:paraId="63603F82" w14:textId="77777777" w:rsidR="00BE4B2F" w:rsidRPr="009E6979" w:rsidRDefault="00BE4B2F" w:rsidP="00616B1E">
      <w:pPr>
        <w:pStyle w:val="Heading3"/>
        <w:keepNext w:val="0"/>
        <w:keepLines w:val="0"/>
        <w:rPr>
          <w:rStyle w:val="Strong"/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7E715A01" w14:textId="77777777" w:rsidR="00BE4B2F" w:rsidRPr="009E6979" w:rsidRDefault="00000000" w:rsidP="00616B1E">
      <w:pPr>
        <w:pStyle w:val="Heading3"/>
        <w:keepNext w:val="0"/>
        <w:keepLines w:val="0"/>
        <w:rPr>
          <w:rFonts w:ascii="Times New Roman" w:hAnsi="Times New Roman" w:cs="Times New Roman"/>
          <w:sz w:val="24"/>
          <w:szCs w:val="24"/>
        </w:rPr>
      </w:pPr>
      <w:r w:rsidRPr="009E6979">
        <w:rPr>
          <w:rStyle w:val="Strong"/>
          <w:rFonts w:ascii="Times New Roman" w:hAnsi="Times New Roman" w:cs="Times New Roman"/>
          <w:b/>
          <w:bCs/>
          <w:color w:val="auto"/>
          <w:sz w:val="28"/>
          <w:szCs w:val="28"/>
        </w:rPr>
        <w:t>5.2 Safety Requirements</w:t>
      </w:r>
    </w:p>
    <w:p w14:paraId="5D96DB43" w14:textId="77777777" w:rsidR="00BE4B2F" w:rsidRPr="009E6979" w:rsidRDefault="00000000" w:rsidP="009E6979">
      <w:pPr>
        <w:pStyle w:val="NormalWeb"/>
        <w:numPr>
          <w:ilvl w:val="0"/>
          <w:numId w:val="10"/>
        </w:numPr>
        <w:spacing w:line="276" w:lineRule="auto"/>
        <w:jc w:val="both"/>
      </w:pPr>
      <w:r w:rsidRPr="009E6979">
        <w:t xml:space="preserve">The system must ensure </w:t>
      </w:r>
      <w:r w:rsidRPr="009E6979">
        <w:rPr>
          <w:rStyle w:val="Strong"/>
          <w:b w:val="0"/>
          <w:bCs w:val="0"/>
        </w:rPr>
        <w:t>no data loss</w:t>
      </w:r>
      <w:r w:rsidRPr="009E6979">
        <w:t xml:space="preserve"> during call handling, even in the event of a </w:t>
      </w:r>
      <w:r w:rsidRPr="009E6979">
        <w:rPr>
          <w:rStyle w:val="Strong"/>
          <w:b w:val="0"/>
          <w:bCs w:val="0"/>
        </w:rPr>
        <w:t>network interruption or system failure</w:t>
      </w:r>
      <w:r w:rsidRPr="009E6979">
        <w:t>.</w:t>
      </w:r>
    </w:p>
    <w:p w14:paraId="7F667FC3" w14:textId="77777777" w:rsidR="00BE4B2F" w:rsidRPr="009E6979" w:rsidRDefault="00000000" w:rsidP="009E6979">
      <w:pPr>
        <w:pStyle w:val="NormalWeb"/>
        <w:numPr>
          <w:ilvl w:val="0"/>
          <w:numId w:val="10"/>
        </w:numPr>
        <w:spacing w:line="276" w:lineRule="auto"/>
        <w:jc w:val="both"/>
      </w:pPr>
      <w:r w:rsidRPr="009E6979">
        <w:t xml:space="preserve">All critical operations should include </w:t>
      </w:r>
      <w:r w:rsidRPr="009E6979">
        <w:rPr>
          <w:rStyle w:val="Strong"/>
          <w:b w:val="0"/>
          <w:bCs w:val="0"/>
        </w:rPr>
        <w:t>data backup and recovery mechanisms</w:t>
      </w:r>
      <w:r w:rsidRPr="009E6979">
        <w:t xml:space="preserve"> to prevent loss of information.</w:t>
      </w:r>
    </w:p>
    <w:p w14:paraId="1A4067A9" w14:textId="77777777" w:rsidR="00BE4B2F" w:rsidRPr="009E6979" w:rsidRDefault="00000000" w:rsidP="00616B1E">
      <w:pPr>
        <w:pStyle w:val="Heading3"/>
        <w:keepNext w:val="0"/>
        <w:keepLines w:val="0"/>
        <w:rPr>
          <w:rStyle w:val="Strong"/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9E6979">
        <w:rPr>
          <w:rStyle w:val="Strong"/>
          <w:rFonts w:ascii="Times New Roman" w:hAnsi="Times New Roman" w:cs="Times New Roman"/>
          <w:b/>
          <w:bCs/>
          <w:color w:val="auto"/>
          <w:sz w:val="28"/>
          <w:szCs w:val="28"/>
        </w:rPr>
        <w:t>5.3 Security Requirements</w:t>
      </w:r>
    </w:p>
    <w:p w14:paraId="33D56FC6" w14:textId="77777777" w:rsidR="00BE4B2F" w:rsidRPr="009E6979" w:rsidRDefault="00000000" w:rsidP="009E6979">
      <w:pPr>
        <w:pStyle w:val="Heading3"/>
        <w:keepNext w:val="0"/>
        <w:keepLines w:val="0"/>
        <w:numPr>
          <w:ilvl w:val="0"/>
          <w:numId w:val="11"/>
        </w:numPr>
        <w:jc w:val="both"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9E6979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The system must implement </w:t>
      </w:r>
      <w:r w:rsidRPr="009E6979">
        <w:rPr>
          <w:rStyle w:val="Strong"/>
          <w:rFonts w:ascii="Times New Roman" w:hAnsi="Times New Roman" w:cs="Times New Roman"/>
          <w:color w:val="auto"/>
          <w:sz w:val="24"/>
          <w:szCs w:val="24"/>
        </w:rPr>
        <w:t>end-to-end encryption</w:t>
      </w:r>
      <w:r w:rsidRPr="009E6979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 and </w:t>
      </w:r>
      <w:r w:rsidRPr="009E6979">
        <w:rPr>
          <w:rStyle w:val="Strong"/>
          <w:rFonts w:ascii="Times New Roman" w:hAnsi="Times New Roman" w:cs="Times New Roman"/>
          <w:color w:val="auto"/>
          <w:sz w:val="24"/>
          <w:szCs w:val="24"/>
        </w:rPr>
        <w:t>strict access control</w:t>
      </w:r>
      <w:r w:rsidRPr="009E6979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 to protect all sensitive information.</w:t>
      </w:r>
    </w:p>
    <w:p w14:paraId="1E2DCD4F" w14:textId="77777777" w:rsidR="00BE4B2F" w:rsidRPr="009E6979" w:rsidRDefault="00000000" w:rsidP="009E6979">
      <w:pPr>
        <w:pStyle w:val="NormalWeb"/>
        <w:numPr>
          <w:ilvl w:val="0"/>
          <w:numId w:val="11"/>
        </w:numPr>
        <w:spacing w:line="276" w:lineRule="auto"/>
        <w:jc w:val="both"/>
      </w:pPr>
      <w:r w:rsidRPr="009E6979">
        <w:t xml:space="preserve">It must comply with </w:t>
      </w:r>
      <w:r w:rsidRPr="009E6979">
        <w:rPr>
          <w:rStyle w:val="Strong"/>
          <w:b w:val="0"/>
          <w:bCs w:val="0"/>
        </w:rPr>
        <w:t>GDPR</w:t>
      </w:r>
      <w:r w:rsidRPr="009E6979">
        <w:t xml:space="preserve">, </w:t>
      </w:r>
      <w:r w:rsidRPr="009E6979">
        <w:rPr>
          <w:rStyle w:val="Strong"/>
          <w:b w:val="0"/>
          <w:bCs w:val="0"/>
        </w:rPr>
        <w:t>PDPL</w:t>
      </w:r>
      <w:r w:rsidRPr="009E6979">
        <w:t xml:space="preserve">, and </w:t>
      </w:r>
      <w:r w:rsidRPr="009E6979">
        <w:rPr>
          <w:rStyle w:val="Strong"/>
          <w:b w:val="0"/>
          <w:bCs w:val="0"/>
        </w:rPr>
        <w:t>HIPAA</w:t>
      </w:r>
      <w:r w:rsidRPr="009E6979">
        <w:t xml:space="preserve"> standards to ensure user data privacy and legal compliance.</w:t>
      </w:r>
    </w:p>
    <w:p w14:paraId="5E2A0306" w14:textId="77777777" w:rsidR="00BE4B2F" w:rsidRPr="009E6979" w:rsidRDefault="00000000" w:rsidP="009E6979">
      <w:pPr>
        <w:pStyle w:val="NormalWeb"/>
        <w:numPr>
          <w:ilvl w:val="0"/>
          <w:numId w:val="11"/>
        </w:numPr>
        <w:spacing w:line="276" w:lineRule="auto"/>
        <w:jc w:val="both"/>
      </w:pPr>
      <w:r w:rsidRPr="009E6979">
        <w:t xml:space="preserve">The system will </w:t>
      </w:r>
      <w:r w:rsidRPr="009E6979">
        <w:rPr>
          <w:rStyle w:val="Strong"/>
          <w:b w:val="0"/>
          <w:bCs w:val="0"/>
        </w:rPr>
        <w:t>not use biometric or OTP-based authentication</w:t>
      </w:r>
      <w:r w:rsidRPr="009E6979">
        <w:t xml:space="preserve"> methods to maintain simplicity and avoid storing sensitive identifiers.</w:t>
      </w:r>
    </w:p>
    <w:p w14:paraId="0CC2E748" w14:textId="77777777" w:rsidR="00BE4B2F" w:rsidRPr="009E6979" w:rsidRDefault="00000000" w:rsidP="00616B1E">
      <w:pPr>
        <w:pStyle w:val="Heading3"/>
        <w:keepNext w:val="0"/>
        <w:keepLines w:val="0"/>
        <w:rPr>
          <w:rFonts w:ascii="Times New Roman" w:hAnsi="Times New Roman" w:cs="Times New Roman"/>
          <w:color w:val="auto"/>
          <w:sz w:val="28"/>
          <w:szCs w:val="28"/>
        </w:rPr>
      </w:pPr>
      <w:r w:rsidRPr="009E6979">
        <w:rPr>
          <w:rStyle w:val="Strong"/>
          <w:rFonts w:ascii="Times New Roman" w:hAnsi="Times New Roman" w:cs="Times New Roman"/>
          <w:b/>
          <w:bCs/>
          <w:color w:val="auto"/>
          <w:sz w:val="28"/>
          <w:szCs w:val="28"/>
        </w:rPr>
        <w:t>5.4 User Documentation</w:t>
      </w:r>
    </w:p>
    <w:p w14:paraId="2C2F706D" w14:textId="77777777" w:rsidR="00BE4B2F" w:rsidRPr="009E6979" w:rsidRDefault="00000000" w:rsidP="00D2468A">
      <w:pPr>
        <w:pStyle w:val="NormalWeb"/>
        <w:numPr>
          <w:ilvl w:val="0"/>
          <w:numId w:val="11"/>
        </w:numPr>
        <w:spacing w:line="276" w:lineRule="auto"/>
        <w:jc w:val="both"/>
      </w:pPr>
      <w:r w:rsidRPr="009E6979">
        <w:t xml:space="preserve">A comprehensive </w:t>
      </w:r>
      <w:r w:rsidRPr="009E6979">
        <w:rPr>
          <w:rStyle w:val="Strong"/>
          <w:b w:val="0"/>
          <w:bCs w:val="0"/>
        </w:rPr>
        <w:t>User Manual</w:t>
      </w:r>
      <w:r w:rsidRPr="009E6979">
        <w:t xml:space="preserve">, </w:t>
      </w:r>
      <w:r w:rsidRPr="009E6979">
        <w:rPr>
          <w:rStyle w:val="Strong"/>
          <w:b w:val="0"/>
          <w:bCs w:val="0"/>
        </w:rPr>
        <w:t>Administrator Guide</w:t>
      </w:r>
      <w:r w:rsidRPr="009E6979">
        <w:t xml:space="preserve">, and </w:t>
      </w:r>
      <w:r w:rsidRPr="009E6979">
        <w:rPr>
          <w:rStyle w:val="Strong"/>
          <w:b w:val="0"/>
          <w:bCs w:val="0"/>
        </w:rPr>
        <w:t>Troubleshooting Documentation</w:t>
      </w:r>
      <w:r w:rsidRPr="009E6979">
        <w:t xml:space="preserve"> will be provided with the system deployment.</w:t>
      </w:r>
    </w:p>
    <w:p w14:paraId="32F8D313" w14:textId="77777777" w:rsidR="00BE4B2F" w:rsidRPr="009E6979" w:rsidRDefault="00000000" w:rsidP="00D2468A">
      <w:pPr>
        <w:pStyle w:val="NormalWeb"/>
        <w:numPr>
          <w:ilvl w:val="0"/>
          <w:numId w:val="11"/>
        </w:numPr>
        <w:spacing w:line="276" w:lineRule="auto"/>
        <w:jc w:val="both"/>
      </w:pPr>
      <w:r w:rsidRPr="009E6979">
        <w:t xml:space="preserve">These documents will assist end-users and technical staff in </w:t>
      </w:r>
      <w:r w:rsidRPr="009E6979">
        <w:rPr>
          <w:rStyle w:val="Strong"/>
          <w:b w:val="0"/>
          <w:bCs w:val="0"/>
        </w:rPr>
        <w:t>installation</w:t>
      </w:r>
      <w:r w:rsidRPr="009E6979">
        <w:t xml:space="preserve">, </w:t>
      </w:r>
      <w:r w:rsidRPr="009E6979">
        <w:rPr>
          <w:rStyle w:val="Strong"/>
          <w:b w:val="0"/>
          <w:bCs w:val="0"/>
        </w:rPr>
        <w:t>operation</w:t>
      </w:r>
      <w:r w:rsidRPr="009E6979">
        <w:t xml:space="preserve">, </w:t>
      </w:r>
      <w:r w:rsidRPr="009E6979">
        <w:rPr>
          <w:rStyle w:val="Strong"/>
          <w:b w:val="0"/>
          <w:bCs w:val="0"/>
        </w:rPr>
        <w:t>maintenance</w:t>
      </w:r>
      <w:r w:rsidRPr="009E6979">
        <w:t xml:space="preserve">, and </w:t>
      </w:r>
      <w:r w:rsidRPr="009E6979">
        <w:rPr>
          <w:rStyle w:val="Strong"/>
          <w:b w:val="0"/>
          <w:bCs w:val="0"/>
        </w:rPr>
        <w:t>issue resolution</w:t>
      </w:r>
      <w:r w:rsidRPr="009E6979">
        <w:t>.</w:t>
      </w:r>
    </w:p>
    <w:p w14:paraId="0EC652B4" w14:textId="77777777" w:rsidR="00BE4B2F" w:rsidRPr="00D2468A" w:rsidRDefault="00000000" w:rsidP="00616B1E">
      <w:pPr>
        <w:pStyle w:val="Heading1"/>
        <w:numPr>
          <w:ilvl w:val="0"/>
          <w:numId w:val="12"/>
        </w:numPr>
        <w:rPr>
          <w:rFonts w:ascii="Times New Roman" w:hAnsi="Times New Roman" w:cs="Times New Roman"/>
          <w:color w:val="auto"/>
          <w:sz w:val="32"/>
          <w:szCs w:val="32"/>
        </w:rPr>
      </w:pPr>
      <w:r w:rsidRPr="00D2468A">
        <w:rPr>
          <w:rFonts w:ascii="Times New Roman" w:hAnsi="Times New Roman" w:cs="Times New Roman"/>
          <w:color w:val="auto"/>
          <w:sz w:val="32"/>
          <w:szCs w:val="32"/>
        </w:rPr>
        <w:t>Assumptions and Dependencies</w:t>
      </w:r>
    </w:p>
    <w:p w14:paraId="695F6BDA" w14:textId="77777777" w:rsidR="00BE4B2F" w:rsidRPr="00D2468A" w:rsidRDefault="00000000" w:rsidP="00D2468A">
      <w:pPr>
        <w:pStyle w:val="NormalWeb"/>
        <w:numPr>
          <w:ilvl w:val="0"/>
          <w:numId w:val="13"/>
        </w:numPr>
        <w:spacing w:line="276" w:lineRule="auto"/>
        <w:jc w:val="both"/>
      </w:pPr>
      <w:r w:rsidRPr="00D2468A">
        <w:t xml:space="preserve">The system assumes </w:t>
      </w:r>
      <w:r w:rsidRPr="00D2468A">
        <w:rPr>
          <w:rStyle w:val="Strong"/>
          <w:b w:val="0"/>
          <w:bCs w:val="0"/>
        </w:rPr>
        <w:t>continuous and stable internet connectivity</w:t>
      </w:r>
      <w:r w:rsidRPr="00D2468A">
        <w:t xml:space="preserve"> for seamless operation.</w:t>
      </w:r>
    </w:p>
    <w:p w14:paraId="0CB96756" w14:textId="56C4AEF6" w:rsidR="00BE4B2F" w:rsidRPr="00D2468A" w:rsidRDefault="00000000" w:rsidP="00D2468A">
      <w:pPr>
        <w:pStyle w:val="NormalWeb"/>
        <w:numPr>
          <w:ilvl w:val="0"/>
          <w:numId w:val="13"/>
        </w:numPr>
        <w:spacing w:line="276" w:lineRule="auto"/>
        <w:jc w:val="both"/>
      </w:pPr>
      <w:r w:rsidRPr="00D2468A">
        <w:t xml:space="preserve">It assumes </w:t>
      </w:r>
      <w:r w:rsidRPr="00D2468A">
        <w:rPr>
          <w:rStyle w:val="Strong"/>
          <w:b w:val="0"/>
          <w:bCs w:val="0"/>
        </w:rPr>
        <w:t>accurate performance</w:t>
      </w:r>
      <w:r w:rsidRPr="00D2468A">
        <w:t xml:space="preserve"> of the </w:t>
      </w:r>
      <w:r w:rsidRPr="00D2468A">
        <w:rPr>
          <w:rStyle w:val="Strong"/>
          <w:b w:val="0"/>
          <w:bCs w:val="0"/>
        </w:rPr>
        <w:t>ASR</w:t>
      </w:r>
      <w:r w:rsidR="00D2468A">
        <w:rPr>
          <w:rStyle w:val="Strong"/>
          <w:b w:val="0"/>
          <w:bCs w:val="0"/>
        </w:rPr>
        <w:t xml:space="preserve"> </w:t>
      </w:r>
      <w:r w:rsidRPr="00D2468A">
        <w:t xml:space="preserve">and </w:t>
      </w:r>
      <w:r w:rsidRPr="00D2468A">
        <w:rPr>
          <w:rStyle w:val="Strong"/>
          <w:b w:val="0"/>
          <w:bCs w:val="0"/>
        </w:rPr>
        <w:t xml:space="preserve">NLU </w:t>
      </w:r>
      <w:r w:rsidRPr="00D2468A">
        <w:t>models for reliable speech processing.</w:t>
      </w:r>
    </w:p>
    <w:p w14:paraId="3FBDF940" w14:textId="77777777" w:rsidR="00BE4B2F" w:rsidRPr="00D2468A" w:rsidRDefault="00000000" w:rsidP="00D2468A">
      <w:pPr>
        <w:pStyle w:val="NormalWeb"/>
        <w:numPr>
          <w:ilvl w:val="0"/>
          <w:numId w:val="13"/>
        </w:numPr>
        <w:spacing w:line="276" w:lineRule="auto"/>
        <w:jc w:val="both"/>
      </w:pPr>
      <w:r w:rsidRPr="00D2468A">
        <w:t xml:space="preserve">The system assumes the </w:t>
      </w:r>
      <w:r w:rsidRPr="00D2468A">
        <w:rPr>
          <w:rStyle w:val="Strong"/>
          <w:b w:val="0"/>
          <w:bCs w:val="0"/>
        </w:rPr>
        <w:t>availability and proper functioning of telephony infrastructure</w:t>
      </w:r>
      <w:r w:rsidRPr="00D2468A">
        <w:t xml:space="preserve"> (VoIP/PSTN gateways).</w:t>
      </w:r>
    </w:p>
    <w:p w14:paraId="760FF020" w14:textId="77777777" w:rsidR="00BE4B2F" w:rsidRPr="00D2468A" w:rsidRDefault="00000000" w:rsidP="00D2468A">
      <w:pPr>
        <w:pStyle w:val="NormalWeb"/>
        <w:numPr>
          <w:ilvl w:val="0"/>
          <w:numId w:val="13"/>
        </w:numPr>
        <w:spacing w:line="276" w:lineRule="auto"/>
        <w:jc w:val="both"/>
      </w:pPr>
      <w:r w:rsidRPr="00D2468A">
        <w:t xml:space="preserve">It depends on the </w:t>
      </w:r>
      <w:r w:rsidRPr="00D2468A">
        <w:rPr>
          <w:rStyle w:val="Strong"/>
          <w:b w:val="0"/>
          <w:bCs w:val="0"/>
        </w:rPr>
        <w:t>reliability of external cloud APIs</w:t>
      </w:r>
      <w:r w:rsidRPr="00D2468A">
        <w:t xml:space="preserve"> and </w:t>
      </w:r>
      <w:r w:rsidRPr="00D2468A">
        <w:rPr>
          <w:rStyle w:val="Strong"/>
          <w:b w:val="0"/>
          <w:bCs w:val="0"/>
        </w:rPr>
        <w:t>language model services</w:t>
      </w:r>
      <w:r w:rsidRPr="00D2468A">
        <w:t xml:space="preserve"> for speech recognition, synthesis, and data retrieval.</w:t>
      </w:r>
    </w:p>
    <w:p w14:paraId="5C7C00B2" w14:textId="77777777" w:rsidR="00BE4B2F" w:rsidRPr="00D2468A" w:rsidRDefault="00000000" w:rsidP="00D2468A">
      <w:pPr>
        <w:pStyle w:val="NormalWeb"/>
        <w:numPr>
          <w:ilvl w:val="0"/>
          <w:numId w:val="13"/>
        </w:numPr>
        <w:spacing w:line="276" w:lineRule="auto"/>
        <w:jc w:val="both"/>
        <w:rPr>
          <w:sz w:val="28"/>
          <w:szCs w:val="28"/>
        </w:rPr>
      </w:pPr>
      <w:r w:rsidRPr="00D2468A">
        <w:t xml:space="preserve">It also depends on </w:t>
      </w:r>
      <w:r w:rsidRPr="00D2468A">
        <w:rPr>
          <w:rStyle w:val="Strong"/>
          <w:b w:val="0"/>
          <w:bCs w:val="0"/>
        </w:rPr>
        <w:t>regular maintenance and updates</w:t>
      </w:r>
      <w:r w:rsidRPr="00D2468A">
        <w:t xml:space="preserve"> of software components and external integrations to ensure consistent performance.</w:t>
      </w:r>
    </w:p>
    <w:p w14:paraId="1C339D49" w14:textId="77777777" w:rsidR="00BE4B2F" w:rsidRPr="00D2468A" w:rsidRDefault="00000000" w:rsidP="00616B1E">
      <w:pPr>
        <w:pStyle w:val="Heading1"/>
        <w:rPr>
          <w:rFonts w:ascii="Times New Roman" w:hAnsi="Times New Roman" w:cs="Times New Roman"/>
          <w:color w:val="auto"/>
          <w:sz w:val="32"/>
          <w:szCs w:val="32"/>
        </w:rPr>
      </w:pPr>
      <w:r w:rsidRPr="00D2468A">
        <w:rPr>
          <w:rFonts w:ascii="Times New Roman" w:hAnsi="Times New Roman" w:cs="Times New Roman"/>
          <w:color w:val="auto"/>
          <w:sz w:val="32"/>
          <w:szCs w:val="32"/>
        </w:rPr>
        <w:lastRenderedPageBreak/>
        <w:t>7. References</w:t>
      </w:r>
    </w:p>
    <w:p w14:paraId="0325AD39" w14:textId="77777777" w:rsidR="00BE4B2F" w:rsidRPr="00D2468A" w:rsidRDefault="00000000" w:rsidP="00D2468A">
      <w:pPr>
        <w:rPr>
          <w:rFonts w:ascii="Times New Roman" w:hAnsi="Times New Roman" w:cs="Times New Roman"/>
          <w:sz w:val="24"/>
          <w:szCs w:val="24"/>
        </w:rPr>
      </w:pPr>
      <w:r w:rsidRPr="00D2468A">
        <w:rPr>
          <w:rFonts w:ascii="Times New Roman" w:hAnsi="Times New Roman" w:cs="Times New Roman"/>
          <w:sz w:val="24"/>
          <w:szCs w:val="24"/>
        </w:rPr>
        <w:t xml:space="preserve">[1] World Bank, Reimagining a Digital Pakistan (2025). </w:t>
      </w:r>
      <w:hyperlink r:id="rId8" w:history="1">
        <w:r w:rsidRPr="00D2468A">
          <w:rPr>
            <w:rStyle w:val="Hyperlink"/>
            <w:rFonts w:ascii="Times New Roman" w:hAnsi="Times New Roman" w:cs="Times New Roman"/>
            <w:sz w:val="24"/>
            <w:szCs w:val="24"/>
          </w:rPr>
          <w:t>https://thedocs.worldbank.org</w:t>
        </w:r>
      </w:hyperlink>
    </w:p>
    <w:p w14:paraId="577323EB" w14:textId="123AEA31" w:rsidR="00BE4B2F" w:rsidRPr="00D2468A" w:rsidRDefault="00000000" w:rsidP="00D2468A">
      <w:pPr>
        <w:rPr>
          <w:rFonts w:ascii="Times New Roman" w:hAnsi="Times New Roman" w:cs="Times New Roman"/>
          <w:sz w:val="24"/>
          <w:szCs w:val="24"/>
        </w:rPr>
      </w:pPr>
      <w:r w:rsidRPr="00D2468A">
        <w:rPr>
          <w:rFonts w:ascii="Times New Roman" w:hAnsi="Times New Roman" w:cs="Times New Roman"/>
          <w:sz w:val="24"/>
          <w:szCs w:val="24"/>
        </w:rPr>
        <w:t xml:space="preserve">[2] Harvard Business </w:t>
      </w:r>
      <w:r w:rsidR="00202571" w:rsidRPr="00D2468A">
        <w:rPr>
          <w:rFonts w:ascii="Times New Roman" w:hAnsi="Times New Roman" w:cs="Times New Roman"/>
          <w:sz w:val="24"/>
          <w:szCs w:val="24"/>
        </w:rPr>
        <w:t>Review, Customer</w:t>
      </w:r>
      <w:r w:rsidRPr="00D2468A">
        <w:rPr>
          <w:rFonts w:ascii="Times New Roman" w:hAnsi="Times New Roman" w:cs="Times New Roman"/>
          <w:sz w:val="24"/>
          <w:szCs w:val="24"/>
        </w:rPr>
        <w:t xml:space="preserve"> Experience in the Age of AI (2022). </w:t>
      </w:r>
      <w:hyperlink r:id="rId9" w:history="1">
        <w:r w:rsidRPr="00D2468A">
          <w:rPr>
            <w:rStyle w:val="Hyperlink"/>
            <w:rFonts w:ascii="Times New Roman" w:hAnsi="Times New Roman" w:cs="Times New Roman"/>
            <w:sz w:val="24"/>
            <w:szCs w:val="24"/>
          </w:rPr>
          <w:t>https://hbr.org</w:t>
        </w:r>
      </w:hyperlink>
    </w:p>
    <w:p w14:paraId="7735E1C3" w14:textId="77777777" w:rsidR="00BE4B2F" w:rsidRPr="00D2468A" w:rsidRDefault="00000000" w:rsidP="00D2468A">
      <w:pPr>
        <w:rPr>
          <w:rFonts w:ascii="Times New Roman" w:hAnsi="Times New Roman" w:cs="Times New Roman"/>
          <w:sz w:val="24"/>
          <w:szCs w:val="24"/>
        </w:rPr>
      </w:pPr>
      <w:r w:rsidRPr="00D2468A">
        <w:rPr>
          <w:rFonts w:ascii="Times New Roman" w:hAnsi="Times New Roman" w:cs="Times New Roman"/>
          <w:sz w:val="24"/>
          <w:szCs w:val="24"/>
        </w:rPr>
        <w:t xml:space="preserve">[3] Neo4j Documentation (2025). </w:t>
      </w:r>
      <w:hyperlink r:id="rId10" w:history="1">
        <w:r w:rsidRPr="00D2468A">
          <w:rPr>
            <w:rStyle w:val="Hyperlink"/>
            <w:rFonts w:ascii="Times New Roman" w:hAnsi="Times New Roman" w:cs="Times New Roman"/>
            <w:sz w:val="24"/>
            <w:szCs w:val="24"/>
          </w:rPr>
          <w:t>https://neo4j.com/docs/</w:t>
        </w:r>
      </w:hyperlink>
    </w:p>
    <w:p w14:paraId="6922DC31" w14:textId="77777777" w:rsidR="00BE4B2F" w:rsidRPr="00D2468A" w:rsidRDefault="00000000" w:rsidP="00D2468A">
      <w:pPr>
        <w:rPr>
          <w:rFonts w:ascii="Times New Roman" w:hAnsi="Times New Roman" w:cs="Times New Roman"/>
          <w:sz w:val="24"/>
          <w:szCs w:val="24"/>
        </w:rPr>
      </w:pPr>
      <w:r w:rsidRPr="00D2468A">
        <w:rPr>
          <w:rFonts w:ascii="Times New Roman" w:hAnsi="Times New Roman" w:cs="Times New Roman"/>
          <w:sz w:val="24"/>
          <w:szCs w:val="24"/>
        </w:rPr>
        <w:t xml:space="preserve">[4] LangChain Docs (2025). </w:t>
      </w:r>
      <w:hyperlink r:id="rId11" w:history="1">
        <w:r w:rsidRPr="00D2468A">
          <w:rPr>
            <w:rStyle w:val="Hyperlink"/>
            <w:rFonts w:ascii="Times New Roman" w:hAnsi="Times New Roman" w:cs="Times New Roman"/>
            <w:sz w:val="24"/>
            <w:szCs w:val="24"/>
          </w:rPr>
          <w:t>https://python.langchain.com</w:t>
        </w:r>
      </w:hyperlink>
    </w:p>
    <w:p w14:paraId="7966226F" w14:textId="77777777" w:rsidR="00BE4B2F" w:rsidRPr="009E6979" w:rsidRDefault="00000000" w:rsidP="00D2468A">
      <w:pPr>
        <w:rPr>
          <w:rFonts w:ascii="Times New Roman" w:hAnsi="Times New Roman" w:cs="Times New Roman"/>
        </w:rPr>
      </w:pPr>
      <w:r w:rsidRPr="00D2468A">
        <w:rPr>
          <w:rFonts w:ascii="Times New Roman" w:hAnsi="Times New Roman" w:cs="Times New Roman"/>
          <w:sz w:val="24"/>
          <w:szCs w:val="24"/>
        </w:rPr>
        <w:t xml:space="preserve">[5] ElevenLabs (2025). </w:t>
      </w:r>
      <w:hyperlink r:id="rId12" w:history="1">
        <w:r w:rsidRPr="00D2468A">
          <w:rPr>
            <w:rStyle w:val="Hyperlink"/>
            <w:rFonts w:ascii="Times New Roman" w:hAnsi="Times New Roman" w:cs="Times New Roman"/>
            <w:sz w:val="24"/>
            <w:szCs w:val="24"/>
          </w:rPr>
          <w:t>https://elevenlabs.io</w:t>
        </w:r>
        <w:r w:rsidRPr="00D2468A">
          <w:rPr>
            <w:rStyle w:val="Hyperlink"/>
            <w:rFonts w:ascii="Times New Roman" w:hAnsi="Times New Roman" w:cs="Times New Roman"/>
            <w:sz w:val="24"/>
            <w:szCs w:val="24"/>
          </w:rPr>
          <w:br/>
        </w:r>
      </w:hyperlink>
      <w:r w:rsidRPr="009E6979">
        <w:rPr>
          <w:rFonts w:ascii="Times New Roman" w:hAnsi="Times New Roman" w:cs="Times New Roman"/>
        </w:rPr>
        <w:br/>
      </w:r>
      <w:r w:rsidRPr="009E6979">
        <w:rPr>
          <w:rFonts w:ascii="Times New Roman" w:hAnsi="Times New Roman" w:cs="Times New Roman"/>
        </w:rPr>
        <w:br/>
      </w:r>
      <w:r w:rsidRPr="009E6979">
        <w:rPr>
          <w:rFonts w:ascii="Times New Roman" w:hAnsi="Times New Roman" w:cs="Times New Roman"/>
        </w:rPr>
        <w:br/>
      </w:r>
    </w:p>
    <w:sectPr w:rsidR="00BE4B2F" w:rsidRPr="009E697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FA2EB6" w14:textId="77777777" w:rsidR="00A8087F" w:rsidRDefault="00A8087F">
      <w:pPr>
        <w:spacing w:line="240" w:lineRule="auto"/>
      </w:pPr>
      <w:r>
        <w:separator/>
      </w:r>
    </w:p>
  </w:endnote>
  <w:endnote w:type="continuationSeparator" w:id="0">
    <w:p w14:paraId="1DBF5BC4" w14:textId="77777777" w:rsidR="00A8087F" w:rsidRDefault="00A808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BB5335" w14:textId="77777777" w:rsidR="00A8087F" w:rsidRDefault="00A8087F">
      <w:pPr>
        <w:spacing w:after="0"/>
      </w:pPr>
      <w:r>
        <w:separator/>
      </w:r>
    </w:p>
  </w:footnote>
  <w:footnote w:type="continuationSeparator" w:id="0">
    <w:p w14:paraId="380A97B3" w14:textId="77777777" w:rsidR="00A8087F" w:rsidRDefault="00A8087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BF79C04"/>
    <w:multiLevelType w:val="singleLevel"/>
    <w:tmpl w:val="FBF79C04"/>
    <w:lvl w:ilvl="0">
      <w:start w:val="6"/>
      <w:numFmt w:val="decimal"/>
      <w:suff w:val="space"/>
      <w:lvlText w:val="%1."/>
      <w:lvlJc w:val="left"/>
    </w:lvl>
  </w:abstractNum>
  <w:abstractNum w:abstractNumId="1" w15:restartNumberingAfterBreak="0">
    <w:nsid w:val="FF653B6B"/>
    <w:multiLevelType w:val="singleLevel"/>
    <w:tmpl w:val="FF653B6B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3"/>
        <w:szCs w:val="13"/>
      </w:r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7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006137D7"/>
    <w:multiLevelType w:val="hybridMultilevel"/>
    <w:tmpl w:val="008EA424"/>
    <w:lvl w:ilvl="0" w:tplc="2000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9" w15:restartNumberingAfterBreak="0">
    <w:nsid w:val="03406060"/>
    <w:multiLevelType w:val="multilevel"/>
    <w:tmpl w:val="F6A4A15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064BE655"/>
    <w:multiLevelType w:val="singleLevel"/>
    <w:tmpl w:val="064BE655"/>
    <w:lvl w:ilvl="0">
      <w:start w:val="1"/>
      <w:numFmt w:val="decimal"/>
      <w:lvlText w:val="%1."/>
      <w:lvlJc w:val="left"/>
      <w:pPr>
        <w:tabs>
          <w:tab w:val="left" w:pos="312"/>
        </w:tabs>
      </w:pPr>
      <w:rPr>
        <w:rFonts w:hint="default"/>
        <w:color w:val="auto"/>
      </w:rPr>
    </w:lvl>
  </w:abstractNum>
  <w:abstractNum w:abstractNumId="11" w15:restartNumberingAfterBreak="0">
    <w:nsid w:val="0C1489DC"/>
    <w:multiLevelType w:val="singleLevel"/>
    <w:tmpl w:val="0C1489D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3"/>
        <w:szCs w:val="13"/>
      </w:rPr>
    </w:lvl>
  </w:abstractNum>
  <w:abstractNum w:abstractNumId="12" w15:restartNumberingAfterBreak="0">
    <w:nsid w:val="15797EAA"/>
    <w:multiLevelType w:val="hybridMultilevel"/>
    <w:tmpl w:val="1F6611BE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4766F54"/>
    <w:multiLevelType w:val="hybridMultilevel"/>
    <w:tmpl w:val="7786BEC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AF6702"/>
    <w:multiLevelType w:val="singleLevel"/>
    <w:tmpl w:val="33AF6702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cs="Wingdings" w:hint="default"/>
        <w:b w:val="0"/>
        <w:bCs w:val="0"/>
        <w:sz w:val="13"/>
        <w:szCs w:val="13"/>
      </w:rPr>
    </w:lvl>
  </w:abstractNum>
  <w:abstractNum w:abstractNumId="15" w15:restartNumberingAfterBreak="0">
    <w:nsid w:val="3A499E49"/>
    <w:multiLevelType w:val="singleLevel"/>
    <w:tmpl w:val="3A499E49"/>
    <w:lvl w:ilvl="0">
      <w:start w:val="1"/>
      <w:numFmt w:val="lowerRoman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6" w15:restartNumberingAfterBreak="0">
    <w:nsid w:val="3BEB5D34"/>
    <w:multiLevelType w:val="hybridMultilevel"/>
    <w:tmpl w:val="B93A87E6"/>
    <w:lvl w:ilvl="0" w:tplc="20000013">
      <w:start w:val="1"/>
      <w:numFmt w:val="upperRoman"/>
      <w:lvlText w:val="%1."/>
      <w:lvlJc w:val="righ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4D22FA"/>
    <w:multiLevelType w:val="hybridMultilevel"/>
    <w:tmpl w:val="24A2A4B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07685C"/>
    <w:multiLevelType w:val="hybridMultilevel"/>
    <w:tmpl w:val="BE58ECE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FC398D"/>
    <w:multiLevelType w:val="hybridMultilevel"/>
    <w:tmpl w:val="77C2E5EE"/>
    <w:lvl w:ilvl="0" w:tplc="20000013">
      <w:start w:val="1"/>
      <w:numFmt w:val="upperRoman"/>
      <w:lvlText w:val="%1."/>
      <w:lvlJc w:val="right"/>
      <w:pPr>
        <w:ind w:left="774" w:hanging="360"/>
      </w:pPr>
    </w:lvl>
    <w:lvl w:ilvl="1" w:tplc="20000019" w:tentative="1">
      <w:start w:val="1"/>
      <w:numFmt w:val="lowerLetter"/>
      <w:lvlText w:val="%2."/>
      <w:lvlJc w:val="left"/>
      <w:pPr>
        <w:ind w:left="1494" w:hanging="360"/>
      </w:pPr>
    </w:lvl>
    <w:lvl w:ilvl="2" w:tplc="2000001B" w:tentative="1">
      <w:start w:val="1"/>
      <w:numFmt w:val="lowerRoman"/>
      <w:lvlText w:val="%3."/>
      <w:lvlJc w:val="right"/>
      <w:pPr>
        <w:ind w:left="2214" w:hanging="180"/>
      </w:pPr>
    </w:lvl>
    <w:lvl w:ilvl="3" w:tplc="2000000F" w:tentative="1">
      <w:start w:val="1"/>
      <w:numFmt w:val="decimal"/>
      <w:lvlText w:val="%4."/>
      <w:lvlJc w:val="left"/>
      <w:pPr>
        <w:ind w:left="2934" w:hanging="360"/>
      </w:pPr>
    </w:lvl>
    <w:lvl w:ilvl="4" w:tplc="20000019" w:tentative="1">
      <w:start w:val="1"/>
      <w:numFmt w:val="lowerLetter"/>
      <w:lvlText w:val="%5."/>
      <w:lvlJc w:val="left"/>
      <w:pPr>
        <w:ind w:left="3654" w:hanging="360"/>
      </w:pPr>
    </w:lvl>
    <w:lvl w:ilvl="5" w:tplc="2000001B" w:tentative="1">
      <w:start w:val="1"/>
      <w:numFmt w:val="lowerRoman"/>
      <w:lvlText w:val="%6."/>
      <w:lvlJc w:val="right"/>
      <w:pPr>
        <w:ind w:left="4374" w:hanging="180"/>
      </w:pPr>
    </w:lvl>
    <w:lvl w:ilvl="6" w:tplc="2000000F" w:tentative="1">
      <w:start w:val="1"/>
      <w:numFmt w:val="decimal"/>
      <w:lvlText w:val="%7."/>
      <w:lvlJc w:val="left"/>
      <w:pPr>
        <w:ind w:left="5094" w:hanging="360"/>
      </w:pPr>
    </w:lvl>
    <w:lvl w:ilvl="7" w:tplc="20000019" w:tentative="1">
      <w:start w:val="1"/>
      <w:numFmt w:val="lowerLetter"/>
      <w:lvlText w:val="%8."/>
      <w:lvlJc w:val="left"/>
      <w:pPr>
        <w:ind w:left="5814" w:hanging="360"/>
      </w:pPr>
    </w:lvl>
    <w:lvl w:ilvl="8" w:tplc="2000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20" w15:restartNumberingAfterBreak="0">
    <w:nsid w:val="6CEF62DB"/>
    <w:multiLevelType w:val="hybridMultilevel"/>
    <w:tmpl w:val="874A966A"/>
    <w:lvl w:ilvl="0" w:tplc="20000013">
      <w:start w:val="1"/>
      <w:numFmt w:val="upperRoman"/>
      <w:lvlText w:val="%1."/>
      <w:lvlJc w:val="right"/>
      <w:pPr>
        <w:ind w:left="774" w:hanging="360"/>
      </w:pPr>
    </w:lvl>
    <w:lvl w:ilvl="1" w:tplc="20000019" w:tentative="1">
      <w:start w:val="1"/>
      <w:numFmt w:val="lowerLetter"/>
      <w:lvlText w:val="%2."/>
      <w:lvlJc w:val="left"/>
      <w:pPr>
        <w:ind w:left="1494" w:hanging="360"/>
      </w:pPr>
    </w:lvl>
    <w:lvl w:ilvl="2" w:tplc="2000001B" w:tentative="1">
      <w:start w:val="1"/>
      <w:numFmt w:val="lowerRoman"/>
      <w:lvlText w:val="%3."/>
      <w:lvlJc w:val="right"/>
      <w:pPr>
        <w:ind w:left="2214" w:hanging="180"/>
      </w:pPr>
    </w:lvl>
    <w:lvl w:ilvl="3" w:tplc="2000000F" w:tentative="1">
      <w:start w:val="1"/>
      <w:numFmt w:val="decimal"/>
      <w:lvlText w:val="%4."/>
      <w:lvlJc w:val="left"/>
      <w:pPr>
        <w:ind w:left="2934" w:hanging="360"/>
      </w:pPr>
    </w:lvl>
    <w:lvl w:ilvl="4" w:tplc="20000019" w:tentative="1">
      <w:start w:val="1"/>
      <w:numFmt w:val="lowerLetter"/>
      <w:lvlText w:val="%5."/>
      <w:lvlJc w:val="left"/>
      <w:pPr>
        <w:ind w:left="3654" w:hanging="360"/>
      </w:pPr>
    </w:lvl>
    <w:lvl w:ilvl="5" w:tplc="2000001B" w:tentative="1">
      <w:start w:val="1"/>
      <w:numFmt w:val="lowerRoman"/>
      <w:lvlText w:val="%6."/>
      <w:lvlJc w:val="right"/>
      <w:pPr>
        <w:ind w:left="4374" w:hanging="180"/>
      </w:pPr>
    </w:lvl>
    <w:lvl w:ilvl="6" w:tplc="2000000F" w:tentative="1">
      <w:start w:val="1"/>
      <w:numFmt w:val="decimal"/>
      <w:lvlText w:val="%7."/>
      <w:lvlJc w:val="left"/>
      <w:pPr>
        <w:ind w:left="5094" w:hanging="360"/>
      </w:pPr>
    </w:lvl>
    <w:lvl w:ilvl="7" w:tplc="20000019" w:tentative="1">
      <w:start w:val="1"/>
      <w:numFmt w:val="lowerLetter"/>
      <w:lvlText w:val="%8."/>
      <w:lvlJc w:val="left"/>
      <w:pPr>
        <w:ind w:left="5814" w:hanging="360"/>
      </w:pPr>
    </w:lvl>
    <w:lvl w:ilvl="8" w:tplc="2000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21" w15:restartNumberingAfterBreak="0">
    <w:nsid w:val="6E918355"/>
    <w:multiLevelType w:val="singleLevel"/>
    <w:tmpl w:val="6E91835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3"/>
        <w:szCs w:val="13"/>
      </w:rPr>
    </w:lvl>
  </w:abstractNum>
  <w:abstractNum w:abstractNumId="22" w15:restartNumberingAfterBreak="0">
    <w:nsid w:val="75B749F1"/>
    <w:multiLevelType w:val="hybridMultilevel"/>
    <w:tmpl w:val="B812267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1109199">
    <w:abstractNumId w:val="7"/>
  </w:num>
  <w:num w:numId="2" w16cid:durableId="908005464">
    <w:abstractNumId w:val="5"/>
  </w:num>
  <w:num w:numId="3" w16cid:durableId="1611551345">
    <w:abstractNumId w:val="4"/>
  </w:num>
  <w:num w:numId="4" w16cid:durableId="2037196888">
    <w:abstractNumId w:val="6"/>
  </w:num>
  <w:num w:numId="5" w16cid:durableId="11957433">
    <w:abstractNumId w:val="3"/>
  </w:num>
  <w:num w:numId="6" w16cid:durableId="1365985914">
    <w:abstractNumId w:val="2"/>
  </w:num>
  <w:num w:numId="7" w16cid:durableId="1852182603">
    <w:abstractNumId w:val="10"/>
  </w:num>
  <w:num w:numId="8" w16cid:durableId="2045014551">
    <w:abstractNumId w:val="15"/>
  </w:num>
  <w:num w:numId="9" w16cid:durableId="666371346">
    <w:abstractNumId w:val="1"/>
  </w:num>
  <w:num w:numId="10" w16cid:durableId="1304114297">
    <w:abstractNumId w:val="21"/>
  </w:num>
  <w:num w:numId="11" w16cid:durableId="1555895258">
    <w:abstractNumId w:val="11"/>
  </w:num>
  <w:num w:numId="12" w16cid:durableId="1610116042">
    <w:abstractNumId w:val="0"/>
  </w:num>
  <w:num w:numId="13" w16cid:durableId="1459563878">
    <w:abstractNumId w:val="14"/>
  </w:num>
  <w:num w:numId="14" w16cid:durableId="1349716881">
    <w:abstractNumId w:val="20"/>
  </w:num>
  <w:num w:numId="15" w16cid:durableId="1605260831">
    <w:abstractNumId w:val="16"/>
  </w:num>
  <w:num w:numId="16" w16cid:durableId="1506703931">
    <w:abstractNumId w:val="19"/>
  </w:num>
  <w:num w:numId="17" w16cid:durableId="1968586089">
    <w:abstractNumId w:val="13"/>
  </w:num>
  <w:num w:numId="18" w16cid:durableId="546335262">
    <w:abstractNumId w:val="9"/>
  </w:num>
  <w:num w:numId="19" w16cid:durableId="345329805">
    <w:abstractNumId w:val="8"/>
  </w:num>
  <w:num w:numId="20" w16cid:durableId="2021227970">
    <w:abstractNumId w:val="17"/>
  </w:num>
  <w:num w:numId="21" w16cid:durableId="1675767496">
    <w:abstractNumId w:val="18"/>
  </w:num>
  <w:num w:numId="22" w16cid:durableId="1923634911">
    <w:abstractNumId w:val="22"/>
  </w:num>
  <w:num w:numId="23" w16cid:durableId="181175167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1C9A"/>
    <w:rsid w:val="0015074B"/>
    <w:rsid w:val="00202571"/>
    <w:rsid w:val="0029639D"/>
    <w:rsid w:val="00326F90"/>
    <w:rsid w:val="004026D4"/>
    <w:rsid w:val="004A7D18"/>
    <w:rsid w:val="00503505"/>
    <w:rsid w:val="00554EF9"/>
    <w:rsid w:val="00616B1E"/>
    <w:rsid w:val="00622082"/>
    <w:rsid w:val="007B2E36"/>
    <w:rsid w:val="009A570C"/>
    <w:rsid w:val="009E6979"/>
    <w:rsid w:val="00A63ACB"/>
    <w:rsid w:val="00A8087F"/>
    <w:rsid w:val="00AA1D8D"/>
    <w:rsid w:val="00B47730"/>
    <w:rsid w:val="00BE4B2F"/>
    <w:rsid w:val="00C349B1"/>
    <w:rsid w:val="00CB0664"/>
    <w:rsid w:val="00CE4129"/>
    <w:rsid w:val="00D2468A"/>
    <w:rsid w:val="00D50362"/>
    <w:rsid w:val="00FC693F"/>
    <w:rsid w:val="00FD3DAE"/>
    <w:rsid w:val="064E0167"/>
    <w:rsid w:val="0A4A1C71"/>
    <w:rsid w:val="2C2C2488"/>
    <w:rsid w:val="322814D9"/>
    <w:rsid w:val="3EFD16C3"/>
    <w:rsid w:val="421567C7"/>
    <w:rsid w:val="441E7550"/>
    <w:rsid w:val="45A13B76"/>
    <w:rsid w:val="4EFC142D"/>
    <w:rsid w:val="56664466"/>
    <w:rsid w:val="61DD059C"/>
    <w:rsid w:val="74C0081A"/>
    <w:rsid w:val="77F27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CE35E5"/>
  <w14:defaultImageDpi w14:val="300"/>
  <w15:docId w15:val="{C5D81C84-3441-4CB3-A847-D990420B4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PK" w:eastAsia="en-P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 w:qFormat="1"/>
    <w:lsdException w:name="toa heading" w:semiHidden="1" w:unhideWhenUsed="1"/>
    <w:lsdException w:name="List" w:unhideWhenUsed="1" w:qFormat="1"/>
    <w:lsdException w:name="List Bullet" w:unhideWhenUsed="1" w:qFormat="1"/>
    <w:lsdException w:name="List Number" w:unhideWhenUsed="1" w:qFormat="1"/>
    <w:lsdException w:name="List 2" w:unhideWhenUsed="1" w:qFormat="1"/>
    <w:lsdException w:name="List 3" w:unhideWhenUsed="1" w:qFormat="1"/>
    <w:lsdException w:name="List 4" w:semiHidden="1" w:unhideWhenUsed="1"/>
    <w:lsdException w:name="List 5" w:semiHidden="1" w:unhideWhenUsed="1"/>
    <w:lsdException w:name="List Bullet 2" w:unhideWhenUsed="1" w:qFormat="1"/>
    <w:lsdException w:name="List Bullet 3" w:unhideWhenUsed="1" w:qFormat="1"/>
    <w:lsdException w:name="List Bullet 4" w:semiHidden="1" w:unhideWhenUsed="1"/>
    <w:lsdException w:name="List Bullet 5" w:semiHidden="1" w:unhideWhenUsed="1"/>
    <w:lsdException w:name="List Number 2" w:unhideWhenUsed="1" w:qFormat="1"/>
    <w:lsdException w:name="List Number 3" w:unhideWhenUsed="1" w:qFormat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nhideWhenUsed="1" w:qFormat="1"/>
    <w:lsdException w:name="Body Text Indent" w:semiHidden="1" w:unhideWhenUsed="1"/>
    <w:lsdException w:name="List Continue" w:unhideWhenUsed="1" w:qFormat="1"/>
    <w:lsdException w:name="List Continue 2" w:unhideWhenUsed="1" w:qFormat="1"/>
    <w:lsdException w:name="List Continue 3" w:unhideWhenUsed="1" w:qFormat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 w:qFormat="1"/>
    <w:lsdException w:name="Body Text 3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 w:qFormat="1"/>
    <w:lsdException w:name="Light List" w:uiPriority="61" w:qFormat="1"/>
    <w:lsdException w:name="Light Grid" w:uiPriority="62" w:qFormat="1"/>
    <w:lsdException w:name="Medium Shading 1" w:uiPriority="63" w:qFormat="1"/>
    <w:lsdException w:name="Medium Shading 2" w:uiPriority="64" w:qFormat="1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 w:qFormat="1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 w:qFormat="1"/>
    <w:lsdException w:name="Light List Accent 2" w:uiPriority="61" w:qFormat="1"/>
    <w:lsdException w:name="Light Grid Accent 2" w:uiPriority="62" w:qFormat="1"/>
    <w:lsdException w:name="Medium Shading 1 Accent 2" w:uiPriority="63" w:qFormat="1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 w:qFormat="1"/>
    <w:lsdException w:name="Light List Accent 3" w:uiPriority="61" w:qFormat="1"/>
    <w:lsdException w:name="Light Grid Accent 3" w:uiPriority="62" w:qFormat="1"/>
    <w:lsdException w:name="Medium Shading 1 Accent 3" w:uiPriority="63" w:qFormat="1"/>
    <w:lsdException w:name="Medium Shading 2 Accent 3" w:uiPriority="64" w:qFormat="1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 w:qFormat="1"/>
    <w:lsdException w:name="Light List Accent 4" w:uiPriority="61" w:qFormat="1"/>
    <w:lsdException w:name="Light Grid Accent 4" w:uiPriority="62" w:qFormat="1"/>
    <w:lsdException w:name="Medium Shading 1 Accent 4" w:uiPriority="63" w:qFormat="1"/>
    <w:lsdException w:name="Medium Shading 2 Accent 4" w:uiPriority="64" w:qFormat="1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 w:qFormat="1"/>
    <w:lsdException w:name="Light List Accent 5" w:uiPriority="61" w:qFormat="1"/>
    <w:lsdException w:name="Light Grid Accent 5" w:uiPriority="62" w:qFormat="1"/>
    <w:lsdException w:name="Medium Shading 1 Accent 5" w:uiPriority="63" w:qFormat="1"/>
    <w:lsdException w:name="Medium Shading 2 Accent 5" w:uiPriority="64" w:qFormat="1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 w:qFormat="1"/>
    <w:lsdException w:name="Light List Accent 6" w:uiPriority="61" w:qFormat="1"/>
    <w:lsdException w:name="Light Grid Accent 6" w:uiPriority="62" w:qFormat="1"/>
    <w:lsdException w:name="Medium Shading 1 Accent 6" w:uiPriority="63" w:qFormat="1"/>
    <w:lsdException w:name="Medium Shading 2 Accent 6" w:uiPriority="64" w:qFormat="1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qFormat/>
    <w:pPr>
      <w:spacing w:after="120"/>
    </w:pPr>
  </w:style>
  <w:style w:type="paragraph" w:styleId="BodyText2">
    <w:name w:val="Body Text 2"/>
    <w:basedOn w:val="Normal"/>
    <w:link w:val="BodyText2Char"/>
    <w:uiPriority w:val="99"/>
    <w:unhideWhenUsed/>
    <w:qFormat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unhideWhenUsed/>
    <w:qFormat/>
    <w:pPr>
      <w:spacing w:after="120"/>
    </w:pPr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paragraph" w:styleId="List">
    <w:name w:val="List"/>
    <w:basedOn w:val="Normal"/>
    <w:uiPriority w:val="99"/>
    <w:unhideWhenUsed/>
    <w:qFormat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qFormat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qFormat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qFormat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qFormat/>
    <w:pPr>
      <w:numPr>
        <w:numId w:val="3"/>
      </w:numPr>
      <w:contextualSpacing/>
    </w:pPr>
  </w:style>
  <w:style w:type="paragraph" w:styleId="ListContinue">
    <w:name w:val="List Continue"/>
    <w:basedOn w:val="Normal"/>
    <w:uiPriority w:val="99"/>
    <w:unhideWhenUsed/>
    <w:qFormat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qFormat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qFormat/>
    <w:pPr>
      <w:spacing w:after="120"/>
      <w:ind w:left="1080"/>
      <w:contextualSpacing/>
    </w:pPr>
  </w:style>
  <w:style w:type="paragraph" w:styleId="ListNumber">
    <w:name w:val="List Number"/>
    <w:basedOn w:val="Normal"/>
    <w:uiPriority w:val="99"/>
    <w:unhideWhenUsed/>
    <w:qFormat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qFormat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qFormat/>
    <w:pPr>
      <w:numPr>
        <w:numId w:val="6"/>
      </w:numPr>
      <w:contextualSpacing/>
    </w:pPr>
  </w:style>
  <w:style w:type="paragraph" w:styleId="MacroText">
    <w:name w:val="macro"/>
    <w:link w:val="MacroTextChar"/>
    <w:uiPriority w:val="99"/>
    <w:unhideWhenUsed/>
    <w:qFormat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eastAsiaTheme="minorEastAsia" w:hAnsi="Courier" w:cstheme="minorBidi"/>
      <w:lang w:val="en-US" w:eastAsia="en-US"/>
    </w:rPr>
  </w:style>
  <w:style w:type="paragraph" w:styleId="NormalWeb">
    <w:name w:val="Normal (Web)"/>
    <w:uiPriority w:val="99"/>
    <w:unhideWhenUsed/>
    <w:pPr>
      <w:spacing w:beforeAutospacing="1" w:afterAutospacing="1"/>
    </w:pPr>
    <w:rPr>
      <w:sz w:val="24"/>
      <w:szCs w:val="24"/>
      <w:lang w:val="en-US" w:eastAsia="zh-C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qFormat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qFormat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qFormat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qFormat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qFormat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qFormat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qFormat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qFormat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qFormat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qFormat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Pr>
      <w:color w:val="FFFFFF" w:themeColor="background1"/>
    </w:rPr>
    <w:tblPr/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Pr>
      <w:color w:val="FFFFFF" w:themeColor="background1"/>
    </w:rPr>
    <w:tblPr/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Pr>
      <w:color w:val="FFFFFF" w:themeColor="background1"/>
    </w:rPr>
    <w:tblPr/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Pr>
      <w:color w:val="FFFFFF" w:themeColor="background1"/>
    </w:rPr>
    <w:tblPr/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Pr>
      <w:color w:val="FFFFFF" w:themeColor="background1"/>
    </w:rPr>
    <w:tblPr/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Pr>
      <w:color w:val="FFFFFF" w:themeColor="background1"/>
    </w:rPr>
    <w:tblPr/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Pr>
      <w:color w:val="000000" w:themeColor="text1"/>
    </w:rPr>
    <w:tblPr/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Pr>
      <w:color w:val="000000" w:themeColor="text1"/>
    </w:rPr>
    <w:tblPr/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Pr>
      <w:color w:val="000000" w:themeColor="text1"/>
    </w:rPr>
    <w:tblPr/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Pr>
      <w:color w:val="000000" w:themeColor="text1"/>
    </w:rPr>
    <w:tblPr/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Pr>
      <w:color w:val="000000" w:themeColor="text1"/>
    </w:rPr>
    <w:tblPr/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Pr>
      <w:color w:val="000000" w:themeColor="text1"/>
    </w:rPr>
    <w:tblPr/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uiPriority w:val="99"/>
    <w:qFormat/>
  </w:style>
  <w:style w:type="character" w:customStyle="1" w:styleId="BodyText2Char">
    <w:name w:val="Body Text 2 Char"/>
    <w:basedOn w:val="DefaultParagraphFont"/>
    <w:link w:val="BodyText2"/>
    <w:uiPriority w:val="99"/>
    <w:qFormat/>
  </w:style>
  <w:style w:type="character" w:customStyle="1" w:styleId="BodyText3Char">
    <w:name w:val="Body Text 3 Char"/>
    <w:basedOn w:val="DefaultParagraphFont"/>
    <w:link w:val="BodyText3"/>
    <w:uiPriority w:val="99"/>
    <w:qFormat/>
    <w:rPr>
      <w:sz w:val="16"/>
      <w:szCs w:val="16"/>
    </w:rPr>
  </w:style>
  <w:style w:type="character" w:customStyle="1" w:styleId="MacroTextChar">
    <w:name w:val="Macro Text Char"/>
    <w:basedOn w:val="DefaultParagraphFont"/>
    <w:link w:val="MacroText"/>
    <w:uiPriority w:val="99"/>
    <w:qFormat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7F7F7F" w:themeColor="text1" w:themeTint="80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  <w:color w:val="4F81BD" w:themeColor="accent1"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BookTitle1">
    <w:name w:val="Book Title1"/>
    <w:basedOn w:val="DefaultParagraphFont"/>
    <w:uiPriority w:val="33"/>
    <w:qFormat/>
    <w:rPr>
      <w:b/>
      <w:bCs/>
      <w:smallCaps/>
      <w:spacing w:val="5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  <w:style w:type="table" w:styleId="PlainTable1">
    <w:name w:val="Plain Table 1"/>
    <w:basedOn w:val="TableNormal"/>
    <w:uiPriority w:val="41"/>
    <w:rsid w:val="00616B1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docs.worldbank.org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levenlabs.i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ython.langchain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neo4j.com/doc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br.or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8</Pages>
  <Words>1309</Words>
  <Characters>7465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Asmaad Saeed</cp:lastModifiedBy>
  <cp:revision>15</cp:revision>
  <cp:lastPrinted>2025-10-20T04:00:00Z</cp:lastPrinted>
  <dcterms:created xsi:type="dcterms:W3CDTF">2013-12-23T23:15:00Z</dcterms:created>
  <dcterms:modified xsi:type="dcterms:W3CDTF">2025-10-20T04:01:00Z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2057-12.2.0.22556</vt:lpwstr>
  </property>
  <property fmtid="{D5CDD505-2E9C-101B-9397-08002B2CF9AE}" pid="3" name="ICV">
    <vt:lpwstr>B707B95D8A584C0EBDAC09F52555A574_13</vt:lpwstr>
  </property>
</Properties>
</file>